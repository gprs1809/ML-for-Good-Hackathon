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F7FFF" w14:textId="335D3FAC" w:rsidR="002C2DA5" w:rsidRDefault="00FD622C">
      <w:proofErr w:type="spellStart"/>
      <w:r>
        <w:t>gensim</w:t>
      </w:r>
      <w:r>
        <w:t>_summ_ratio</w:t>
      </w:r>
      <w:proofErr w:type="spellEnd"/>
      <w:r>
        <w:t>:</w:t>
      </w:r>
    </w:p>
    <w:p w14:paraId="346E4F93" w14:textId="77777777" w:rsidR="002C2DA5" w:rsidRDefault="00FD622C">
      <w:r>
        <w:t>Parent 1: I have to say that my son has been able to have some really successful social interactions.</w:t>
      </w:r>
      <w:r>
        <w:br/>
        <w:t>So there is good things about this, but we have to really force him to have those in-person experiences.</w:t>
      </w:r>
    </w:p>
    <w:p w14:paraId="06EF90A6" w14:textId="77777777" w:rsidR="002C2DA5" w:rsidRDefault="00FD622C">
      <w:r>
        <w:t xml:space="preserve">Parent 2: I think my kids </w:t>
      </w:r>
      <w:r>
        <w:t>are actually kind of scared maybe that's why I'm.</w:t>
      </w:r>
      <w:r>
        <w:br/>
        <w:t xml:space="preserve">I like doing this individual exercise where you can put down on a piece of paper two or three things that were positive in the ways technology affected your child's life over the past year and two or three </w:t>
      </w:r>
      <w:r>
        <w:t>of the worst ways technology has impacted your child over the past year, and then choose the one that was most important to each of you and then overall.</w:t>
      </w:r>
      <w:r>
        <w:br/>
        <w:t>I mean, I feel like my kids are watching a lot of inappropriate YouTube stuff too, stuff that I defini</w:t>
      </w:r>
      <w:r>
        <w:t>tely don't really want them exposed to that much, and I just am working and they know that they're over there on YouTube.</w:t>
      </w:r>
      <w:r>
        <w:br/>
        <w:t>So one of our Chromebooks died, I don't know, it just won't take a charge, and  2, Child 1's is on its way out, so I think I'm going t</w:t>
      </w:r>
      <w:r>
        <w:t>o switch her over to a laptop where I can put in a lot more restrictions.</w:t>
      </w:r>
      <w:r>
        <w:br/>
        <w:t>We're also working with a cognitive behavioral therapist for her and we will be putting time restrictions on the iPad using, not the timer one because my kids just ignore limit.</w:t>
      </w:r>
      <w:r>
        <w:br/>
        <w:t>So y</w:t>
      </w:r>
      <w:r>
        <w:t>eah, I mean, it's a time thing.</w:t>
      </w:r>
      <w:r>
        <w:br/>
        <w:t>I just feel like it's made her into a less interesting kid.</w:t>
      </w:r>
      <w:r>
        <w:br/>
        <w:t>She was always outside and wanting to play with kids in the beginning of the pandemic, when it was just Zoom school and she really hadn't been introduced to Minecra</w:t>
      </w:r>
      <w:r>
        <w:t>ft or Roblox or any of that stuff yet.</w:t>
      </w:r>
      <w:r>
        <w:br/>
        <w:t>So my dyslexic, ADHD kid, which is just the tip of the iceberg of her issues, is supposed to be in a cafeteria with every single second grader, no partitions, teachers using microphones, the specials are all still via</w:t>
      </w:r>
      <w:r>
        <w:t xml:space="preserve"> computer.</w:t>
      </w:r>
      <w:r>
        <w:br/>
        <w:t>So our school is back, but I'm tired of hearing people say things are back because I think it's back in such a way that's so terrible that for some kids, especially ones with.</w:t>
      </w:r>
      <w:r>
        <w:br/>
        <w:t>I feel like so many kids are going to be such hot messes with various</w:t>
      </w:r>
      <w:r>
        <w:t xml:space="preserve"> issues, maybe ADHD, maybe they're super behind in writing now or [crosstalk 00:25:52] issues and they're struggling.</w:t>
      </w:r>
      <w:r>
        <w:br/>
        <w:t>I mean, I feel like so many kids have regressed and the social anxiety and there's just so many things.</w:t>
      </w:r>
      <w:r>
        <w:br/>
        <w:t>I just feel like how can the teach</w:t>
      </w:r>
      <w:r>
        <w:t>ers.</w:t>
      </w:r>
    </w:p>
    <w:p w14:paraId="2F8CE667" w14:textId="77777777" w:rsidR="002C2DA5" w:rsidRDefault="00FD622C">
      <w:r>
        <w:t>Parent 3: I mean, I'm sitting across from my child who's supposed to be doing math work, and he's on Friday Night Funkin' or whatever it is.</w:t>
      </w:r>
      <w:r>
        <w:br/>
        <w:t xml:space="preserve">Like you said,  2, I have work meetings, I mean I'm answering emails through the night practically, so I just </w:t>
      </w:r>
      <w:r>
        <w:t>felt like it was just better for him to be in school.</w:t>
      </w:r>
      <w:r>
        <w:br/>
        <w:t>But he uses an iPad for school, they use the iPad in school, which I don't love but he loves it, and then when he comes home, he wants to play on the iPad. So it's like iPad, 24/7.</w:t>
      </w:r>
      <w:r>
        <w:br/>
        <w:t>I know for me, my big</w:t>
      </w:r>
      <w:r>
        <w:t xml:space="preserve">gest concern is I've seen his ADHD spike, I guess, since he's been </w:t>
      </w:r>
      <w:r>
        <w:lastRenderedPageBreak/>
        <w:t>home.</w:t>
      </w:r>
      <w:r>
        <w:br/>
        <w:t>I know we're supposed to be trying to steer away from it but I actually like that idea.</w:t>
      </w:r>
      <w:r>
        <w:br/>
        <w:t>" And of course, now I'm like, "Okay, fine, go play the iPad.</w:t>
      </w:r>
      <w:r>
        <w:br/>
        <w:t>" So now it's like two hours late</w:t>
      </w:r>
      <w:r>
        <w:t>r, and I check the folder, and we're eating dinner and then he's going to get washed up and go to bed, there's really a math worksheet that needed to be done.</w:t>
      </w:r>
      <w:r>
        <w:br/>
        <w:t>Three hours a day, not happening.</w:t>
      </w:r>
    </w:p>
    <w:p w14:paraId="4B6FDCCD" w14:textId="77777777" w:rsidR="002C2DA5" w:rsidRDefault="00FD622C">
      <w:r>
        <w:t>Parent 4: On New Year's Eve, she spent a lot of time with her f</w:t>
      </w:r>
      <w:r>
        <w:t>riend in Animal Crossing, that's like the coolest thing I've ever heard of.</w:t>
      </w:r>
      <w:r>
        <w:br/>
        <w:t>I mean, it wasn't real but they were hanging out and they also video chat at the same time.</w:t>
      </w:r>
      <w:r>
        <w:br/>
        <w:t>You're just doing stuff, work, whatever it is you need to do, and then all of a sudden i</w:t>
      </w:r>
      <w:r>
        <w:t>t's been a long time and you're like, "I haven't seen my child all day, what have they been doing.</w:t>
      </w:r>
      <w:r>
        <w:br/>
        <w:t>And we'd get bad report cards every fricking day from the teachers like, "Oh by the way, your child didn't do their homework," and it's a lot to keep track o</w:t>
      </w:r>
      <w:r>
        <w:t>f and it's not easy to do that.</w:t>
      </w:r>
      <w:r>
        <w:br/>
        <w:t>I just think that there are some things about video games.</w:t>
      </w:r>
      <w:r>
        <w:br/>
        <w:t>I live in a town where everybody like, "You know what I do, I make sure my child never has video games.</w:t>
      </w:r>
    </w:p>
    <w:p w14:paraId="1D768715" w14:textId="3C8AE11F" w:rsidR="002C2DA5" w:rsidRDefault="00FD622C">
      <w:r>
        <w:t>gensim</w:t>
      </w:r>
      <w:r>
        <w:t>_summ_words:</w:t>
      </w:r>
    </w:p>
    <w:p w14:paraId="6728E59A" w14:textId="77777777" w:rsidR="002C2DA5" w:rsidRDefault="00FD622C">
      <w:r>
        <w:t>Parent 1: I'm good.</w:t>
      </w:r>
      <w:r>
        <w:br/>
        <w:t>Thanks.</w:t>
      </w:r>
      <w:r>
        <w:br/>
        <w:t>I can start.</w:t>
      </w:r>
      <w:r>
        <w:br/>
        <w:t xml:space="preserve">1. </w:t>
      </w:r>
      <w:r>
        <w:t>My son is named  1, Child 1 and he is eight.</w:t>
      </w:r>
      <w:r>
        <w:br/>
        <w:t>I just-  2:A good book.</w:t>
      </w:r>
      <w:r>
        <w:br/>
        <w:t>Since I feel like there's already full-time back in school, that transition was.</w:t>
      </w:r>
      <w:r>
        <w:br/>
        <w:t>Yeah.</w:t>
      </w:r>
      <w:r>
        <w:br/>
        <w:t>Yeah.</w:t>
      </w:r>
      <w:r>
        <w:br/>
        <w:t>I'm sorry, I guess my audio's not very good.</w:t>
      </w:r>
      <w:r>
        <w:br/>
        <w:t>Is this better if I'm closer.</w:t>
      </w:r>
      <w:r>
        <w:br/>
        <w:t>Sorry about that.</w:t>
      </w:r>
      <w:r>
        <w:br/>
        <w:t>I</w:t>
      </w:r>
      <w:r>
        <w:t xml:space="preserve"> have to say that my son has been able to have some really successful social interactions.</w:t>
      </w:r>
      <w:r>
        <w:br/>
        <w:t>When we say it's time to go out, time to go and do something, and we sort of force the issue, he has a lot of fun and he usually really gets engaged in things.</w:t>
      </w:r>
      <w:r>
        <w:br/>
        <w:t>" He'</w:t>
      </w:r>
      <w:r>
        <w:t>d be uncomfortable or insecure about social interaction.</w:t>
      </w:r>
      <w:r>
        <w:br/>
        <w:t>It feels like he's gotten more confidence.</w:t>
      </w:r>
      <w:r>
        <w:br/>
        <w:t>So there is good things about this, but we have to really force him to have those in-person experiences.</w:t>
      </w:r>
      <w:r>
        <w:br/>
        <w:t>So that's where I've been trying to just focus on l</w:t>
      </w:r>
      <w:r>
        <w:t>ike, "What are we going to do.</w:t>
      </w:r>
      <w:r>
        <w:br/>
        <w:t>What are we going to do do instead of video games.</w:t>
      </w:r>
      <w:r>
        <w:br/>
        <w:t>I was wondering, because my son is.</w:t>
      </w:r>
      <w:r>
        <w:br/>
      </w:r>
      <w:r>
        <w:lastRenderedPageBreak/>
        <w:t>What's the experience like.</w:t>
      </w:r>
      <w:r>
        <w:br/>
        <w:t>Is it a fixed amount of time that you have to commit or is it just open-ended therapy</w:t>
      </w:r>
    </w:p>
    <w:p w14:paraId="26FD2EE5" w14:textId="77777777" w:rsidR="002C2DA5" w:rsidRDefault="00FD622C">
      <w:r>
        <w:t>Parent 2: I like doing t</w:t>
      </w:r>
      <w:r>
        <w:t>his individual exercise where you can put down on a piece of paper two or three things that were positive in the ways technology affected your child's life over the past year and two or three of the worst ways technology has impacted your child over the pa</w:t>
      </w:r>
      <w:r>
        <w:t>st year, and then choose the one that was most important to each of you and then overall.</w:t>
      </w:r>
      <w:r>
        <w:br/>
        <w:t xml:space="preserve">I mean, I feel like my kids are watching a lot of inappropriate YouTube stuff too, stuff that I definitely don't really want them exposed to that much, and I just am </w:t>
      </w:r>
      <w:r>
        <w:t>working and they know that they're over there on YouTube.</w:t>
      </w:r>
      <w:r>
        <w:br/>
        <w:t>So one of our Chromebooks died, I don't know, it just won't take a charge, and  2, Child 1's is on its way out, so I think I'm going to switch her over to a laptop where I can put in a lot more rest</w:t>
      </w:r>
      <w:r>
        <w:t>rictions.</w:t>
      </w:r>
      <w:r>
        <w:br/>
        <w:t>She was always outside and wanting to play with kids in the beginning of the pandemic, when it was just Zoom school and she really hadn't been introduced to Minecraft or Roblox or any of that stuff yet.</w:t>
      </w:r>
      <w:r>
        <w:br/>
        <w:t>I mean, I feel like so many kids have regre</w:t>
      </w:r>
      <w:r>
        <w:t>ssed and the social anxiety and there's just so many things.</w:t>
      </w:r>
    </w:p>
    <w:p w14:paraId="59FCDAE3" w14:textId="77777777" w:rsidR="002C2DA5" w:rsidRDefault="00FD622C">
      <w:r>
        <w:t>Parent 3: I mean, I'm sitting across from my child who's supposed to be doing math work, and he's on Friday Night Funkin' or whatever it is.</w:t>
      </w:r>
      <w:r>
        <w:br/>
        <w:t>Like you said,  2, I have work meetings, I mean I'm an</w:t>
      </w:r>
      <w:r>
        <w:t>swering emails through the night practically, so I just felt like it was just better for him to be in school.</w:t>
      </w:r>
      <w:r>
        <w:br/>
        <w:t xml:space="preserve">But he uses an iPad for school, they use the iPad in school, which I don't love but he loves it, and then when he comes home, he wants to play on </w:t>
      </w:r>
      <w:r>
        <w:t>the iPad. So it's like iPad, 24/7.</w:t>
      </w:r>
      <w:r>
        <w:br/>
        <w:t>I know for me, my biggest concern is I've seen his ADHD spike, I guess, since he's been home.</w:t>
      </w:r>
      <w:r>
        <w:br/>
        <w:t>I know we're supposed to be trying to steer away from it but I actually like that idea.</w:t>
      </w:r>
      <w:r>
        <w:br/>
        <w:t>" And of course, now I'm like, "Okay, f</w:t>
      </w:r>
      <w:r>
        <w:t>ine, go play the iPad.</w:t>
      </w:r>
      <w:r>
        <w:br/>
        <w:t>" So now it's like two hours later, and I check the folder, and we're eating dinner and then he's going to get washed up and go to bed, there's really a math worksheet that needed to be done.</w:t>
      </w:r>
      <w:r>
        <w:br/>
        <w:t>Three hours a day, not happening.</w:t>
      </w:r>
    </w:p>
    <w:p w14:paraId="54660C2F" w14:textId="77777777" w:rsidR="002C2DA5" w:rsidRDefault="00FD622C">
      <w:r>
        <w:t xml:space="preserve">Parent </w:t>
      </w:r>
      <w:r>
        <w:t>4: On New Year's Eve, she spent a lot of time with her friend in Animal Crossing, that's like the coolest thing I've ever heard of.</w:t>
      </w:r>
      <w:r>
        <w:br/>
        <w:t>I mean, New Year's Eve with your friend, all night in Animal.</w:t>
      </w:r>
      <w:r>
        <w:br/>
        <w:t>I mean, it wasn't real but they were hanging out and they also</w:t>
      </w:r>
      <w:r>
        <w:t xml:space="preserve"> video chat at the same time.</w:t>
      </w:r>
      <w:r>
        <w:br/>
        <w:t>You're just doing stuff, work, whatever it is you need to do, and then all of a sudden it's been a long time and you're like, "I haven't seen my child all day, what have they been doing.</w:t>
      </w:r>
      <w:r>
        <w:br/>
        <w:t>" That I know is not right, but it's no</w:t>
      </w:r>
      <w:r>
        <w:t>t like.</w:t>
      </w:r>
      <w:r>
        <w:br/>
        <w:t xml:space="preserve">And we'd get bad report cards every fricking day from the teachers like, "Oh by the way, your child didn't do their homework," and it's a lot to keep track of and it's not easy to do </w:t>
      </w:r>
      <w:r>
        <w:lastRenderedPageBreak/>
        <w:t>that.</w:t>
      </w:r>
      <w:r>
        <w:br/>
        <w:t xml:space="preserve">I don't know just having her quiet, it's just so nice, but </w:t>
      </w:r>
      <w:r>
        <w:t>it's terrible.</w:t>
      </w:r>
      <w:r>
        <w:br/>
        <w:t>I just think that there are some things about video games.</w:t>
      </w:r>
      <w:r>
        <w:br/>
        <w:t>He's a lost child, he doesn't work, he plays video games every day.</w:t>
      </w:r>
      <w:r>
        <w:br/>
        <w:t>I live in a town where everybody like, "You know what I do, I make sure my child never has video games.</w:t>
      </w:r>
    </w:p>
    <w:p w14:paraId="69EE391E" w14:textId="77777777" w:rsidR="002C2DA5" w:rsidRDefault="00FD622C">
      <w:r>
        <w:t>bert_summ_</w:t>
      </w:r>
      <w:r>
        <w:t>ratio:</w:t>
      </w:r>
    </w:p>
    <w:p w14:paraId="73123020" w14:textId="77777777" w:rsidR="002C2DA5" w:rsidRDefault="00FD622C">
      <w:r>
        <w:t>Parent 1: 1.My son is named  1, Child 1 and he is eight. A huge challenge to do before, like we would go to the park and he'd be like, "I just want to go home." What are we going to do do instead of video games.</w:t>
      </w:r>
    </w:p>
    <w:p w14:paraId="1BCD41F9" w14:textId="77777777" w:rsidR="002C2DA5" w:rsidRDefault="00FD622C">
      <w:r>
        <w:t>Parent 2: Hi, I'm  2.My daughter's  2</w:t>
      </w:r>
      <w:r>
        <w:t>, Child 1 and she's eight. I actually see it way more as a negative than a positive. I feel like they just get progressively worse. I mean, sometimes I'll overhear it and I'll be like, "Change that. So one of our Chromebooks died, I don't know, it just won</w:t>
      </w:r>
      <w:r>
        <w:t>'t take a charge, and  2, Child 1's is on its way out, so I think I'm going to switch her over to a laptop where I can put in a lot more restrictions. He sent us another one where you can actually like. Even if she's nice to someone, it's solely to get the</w:t>
      </w:r>
      <w:r>
        <w:t xml:space="preserve"> iPad. I just feel like it's made her into a less interesting kid. She was always outside and wanting to play with kids in the beginning of the pandemic, when it was just Zoom school and she really hadn't been introduced to Minecraft or Roblox or any of th</w:t>
      </w:r>
      <w:r>
        <w:t>at stuff yet. She actually just did the class and then went outside and played. So I didn't mention I had two other kids, I guess I should, so we've sort of taken an approach that we had the ability. But  2, Child 1, her school, she's still virtual for her</w:t>
      </w:r>
      <w:r>
        <w:t xml:space="preserve"> school in Manhattan. So whereas,  2, Child 2 in Connecticut is getting live special. And  2, Child 1 just would get to go sit six feet apart from a kid and have a teacher use a microphone while three other teachers are using microphones. I have said this </w:t>
      </w:r>
      <w:r>
        <w:t>morning I'm actually trying to get  2, Child 1 into a private school for next year, so soon I'll be taking this call on the road because they called me this morning that they want her in for a math evaluation this afternoon. The way that they're setup, it'</w:t>
      </w:r>
      <w:r>
        <w:t>s not back for her. But to also play on that, I agree, I have a lot of the same concerns. I'm basically feeding the addiction to get the behavior change I want but it is a. So I'm just curious any good resources, books, I don't know, tools, detox program f</w:t>
      </w:r>
      <w:r>
        <w:t>rom it.</w:t>
      </w:r>
    </w:p>
    <w:p w14:paraId="2C68BB29" w14:textId="77777777" w:rsidR="002C2DA5" w:rsidRDefault="00FD622C">
      <w:r>
        <w:t>Parent 3: My name is  3.I showed up a little late, sorry everyone. I could stare at them but I couldn't scream at them because I was on with everyone at work. He's in front of me so I could really tell that it's escalating or whatever, and I'm just</w:t>
      </w:r>
      <w:r>
        <w:t xml:space="preserve"> really nervous that when he goes back into the classroom they won't be able to control him or they won't be able to teach him. I just think he's going to be out of hand. Also me though, my boys did play games before the pandemic, it's just it's magnified </w:t>
      </w:r>
      <w:r>
        <w:t>now. I know we're supposed to be trying to steer away from it but I actually like that idea. But I have started doing this where they get iPad privileges. And your privileges will get taken away if you are fighting with your brother or whatever it is. So I</w:t>
      </w:r>
      <w:r>
        <w:t xml:space="preserve"> say, "You finished all your homework." " So now it's like two hours later, and I check the folder, and we're eating dinner and then he's going to get washed up and go to bed, there's really a math worksheet that needed to be done.</w:t>
      </w:r>
    </w:p>
    <w:p w14:paraId="48E0D53B" w14:textId="77777777" w:rsidR="002C2DA5" w:rsidRDefault="00FD622C">
      <w:r>
        <w:lastRenderedPageBreak/>
        <w:t xml:space="preserve">Parent 4: It allowed my </w:t>
      </w:r>
      <w:r>
        <w:t xml:space="preserve">daughter to spend time with friends when everything was locked down. On New Year's Eve, she spent a lot of time with her friend in Animal Crossing, that's like the coolest thing I've ever heard of. They're just like, "Make sure to go in the classroom" and </w:t>
      </w:r>
      <w:r>
        <w:t>blah, blah, blah. I can't believe how much she's been able to learn about Minecraft. Just that it's nice to see that there are other people in a similar situation. Oh yeah, Costco," and we added on Duck Donuts because we were like, "Hey, if you come, after</w:t>
      </w:r>
      <w:r>
        <w:t xml:space="preserve"> we'll go to the." I didn't have to hear, "Well, we don't allow social media in our house." I'm coaching her to agree to a second four weeks.</w:t>
      </w:r>
    </w:p>
    <w:p w14:paraId="74612141" w14:textId="77777777" w:rsidR="002C2DA5" w:rsidRDefault="00FD622C">
      <w:r>
        <w:t>bert_summ_num_sent:</w:t>
      </w:r>
    </w:p>
    <w:p w14:paraId="4D45BF3C" w14:textId="77777777" w:rsidR="002C2DA5" w:rsidRDefault="00FD622C">
      <w:r>
        <w:t>Parent 1: 1.My son is named  1, Child 1 and he is eight. I'm sorry, I guess my audio's not ver</w:t>
      </w:r>
      <w:r>
        <w:t>y good. He'd be uncomfortable or insecure about social interaction. So there is good things about this, but we have to really force him to have those in-person experiences. So that's where I've been trying to just focus on like, "What are we going to do. I</w:t>
      </w:r>
      <w:r>
        <w:t>s it a fixed amount of time that you have to commit or is it just open-ended therapy</w:t>
      </w:r>
    </w:p>
    <w:p w14:paraId="07C64E1F" w14:textId="77777777" w:rsidR="002C2DA5" w:rsidRDefault="00FD622C">
      <w:r>
        <w:t xml:space="preserve">Parent 2: Hi, I'm  2.My daughter's  2, Child 1 and she's eight. I mean, I feel like my kids are watching a lot of inappropriate YouTube stuff too, stuff that I definitely </w:t>
      </w:r>
      <w:r>
        <w:t>don't really want them exposed to that much, and I just am working and they know that they're over there on YouTube. I just feel like it's made her into a less interesting kid. She was always outside and wanting to play with kids in the beginning of the pa</w:t>
      </w:r>
      <w:r>
        <w:t>ndemic, when it was just Zoom school and she really hadn't been introduced to Minecraft or Roblox or any of that stuff yet. But  2, Child 1, her school, she's still virtual for her school in Manhattan. So whereas,  2, Child 2 in Connecticut is getting live</w:t>
      </w:r>
      <w:r>
        <w:t xml:space="preserve"> special. I have said this morning I'm actually trying to get  2, Child 1 into a private school for next year, so soon I'll be taking this call on the road because they called me this morning that they want her in for a math evaluation this afternoon.</w:t>
      </w:r>
    </w:p>
    <w:p w14:paraId="5DAFAF43" w14:textId="77777777" w:rsidR="002C2DA5" w:rsidRDefault="00FD622C">
      <w:r>
        <w:t>Pare</w:t>
      </w:r>
      <w:r>
        <w:t>nt 3: My name is  3.I showed up a little late, sorry everyone. I don't know what it is, Roblox, whatever. As soon as they opened up, I was like, "Okay, you got to go back." He's in front of me so I could really tell that it's escalating or whatever, and I'</w:t>
      </w:r>
      <w:r>
        <w:t>m just really nervous that when he goes back into the classroom they won't be able to control him or they won't be able to teach him. Just not used to being regimented in any way, and I think it's a .I'm nervous about him going back, I'll put it like that.</w:t>
      </w:r>
      <w:r>
        <w:t xml:space="preserve"> So I say, "You finished all your homework." " Whatever he has to do or whatever he has to not to do to get to the iPad.</w:t>
      </w:r>
    </w:p>
    <w:p w14:paraId="37E3796D" w14:textId="77777777" w:rsidR="002C2DA5" w:rsidRDefault="00FD622C">
      <w:r>
        <w:t>Parent 4: It allowed my daughter to spend time with friends when everything was locked down. It works too well, all of a sudden they're</w:t>
      </w:r>
      <w:r>
        <w:t xml:space="preserve"> gone. And we'd get bad report cards every fricking day from the teachers like, "Oh by the way, your child didn't do their homework," and it's a lot to keep track of and it's not easy to do that. I can't believe what she's acquired in Animal Crossing. Oh y</w:t>
      </w:r>
      <w:r>
        <w:t>eah, Costco," and we added on Duck Donuts because we were like, "Hey, if you come, after we'll go to the." And whoever said they're sending their kid to camp for two weeks, God bless you.</w:t>
      </w:r>
    </w:p>
    <w:sectPr w:rsidR="002C2DA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C2DA5"/>
    <w:rsid w:val="00326F90"/>
    <w:rsid w:val="00AA1D8D"/>
    <w:rsid w:val="00B47730"/>
    <w:rsid w:val="00CB0664"/>
    <w:rsid w:val="00FC693F"/>
    <w:rsid w:val="00FD62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FC7EB6"/>
  <w14:defaultImageDpi w14:val="300"/>
  <w15:docId w15:val="{EB805F91-4B5B-4D86-A767-B9F405E6A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2167</Words>
  <Characters>12355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14494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Grishma</cp:lastModifiedBy>
  <cp:revision>2</cp:revision>
  <dcterms:created xsi:type="dcterms:W3CDTF">2013-12-23T23:15:00Z</dcterms:created>
  <dcterms:modified xsi:type="dcterms:W3CDTF">2021-11-30T08:38:00Z</dcterms:modified>
  <cp:category/>
</cp:coreProperties>
</file>
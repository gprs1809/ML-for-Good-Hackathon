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38F1" w14:textId="31DA9C5B" w:rsidR="009F5B65" w:rsidRDefault="00F70DE9">
      <w:proofErr w:type="spellStart"/>
      <w:r>
        <w:t>gensim</w:t>
      </w:r>
      <w:r>
        <w:t>_summ_ratio</w:t>
      </w:r>
      <w:proofErr w:type="spellEnd"/>
      <w:r>
        <w:t>:</w:t>
      </w:r>
    </w:p>
    <w:p w14:paraId="1C426BF1" w14:textId="77777777" w:rsidR="009F5B65" w:rsidRDefault="00F70DE9">
      <w:r>
        <w:t xml:space="preserve">Parent 1: The time spent in the room, it has come to the point that he's basically having all meals in the room because either he only has a certain amount of minutes, like three minutes, according to him, to have breakfast before he </w:t>
      </w:r>
      <w:r>
        <w:t>starts class.</w:t>
      </w:r>
      <w:r>
        <w:br/>
        <w:t>I mean, it's a period that has affected everyone and at home, us parents, we have tried, like in my case, I've tried to, like I said before, overcompensate with giving him the free time to be online for as long as he wants, staying up until w</w:t>
      </w:r>
      <w:r>
        <w:t>henever he gets tired.</w:t>
      </w:r>
      <w:r>
        <w:br/>
        <w:t>" That has created a problem, but I think in every household, we as parents, we try to overcompensate the fact that they were not interacting with their friends, they're not having physical activity, they're not outside, so we just l</w:t>
      </w:r>
      <w:r>
        <w:t>et them get away with basically just being online or playing games.</w:t>
      </w:r>
      <w:r>
        <w:br/>
        <w:t xml:space="preserve">When they are together physically, I know for my son, they become more introverted because they're so used to talking to each other through a screen, when they're in person, there's going </w:t>
      </w:r>
      <w:r>
        <w:t>to be less interaction, less conversation because they're not going to feel as comfortable as they did before.</w:t>
      </w:r>
      <w:r>
        <w:br/>
        <w:t>" But just the same as you,  5, it was like, every time I would try to come up with a schedule, and you always have someone to tell you, "Oh, thi</w:t>
      </w:r>
      <w:r>
        <w:t>s is what you need to do, because you don't have no control of your kids.</w:t>
      </w:r>
      <w:r>
        <w:br/>
        <w:t>Certain things I've been good at keeping like, "No, you all not going to switch up on me.</w:t>
      </w:r>
      <w:r>
        <w:br/>
        <w:t>In person, relationships that they will be having, I don't think they're going to feel as co</w:t>
      </w:r>
      <w:r>
        <w:t>mfortable talking in person.</w:t>
      </w:r>
      <w:r>
        <w:br/>
        <w:t>At least, in the beginning, as they do now behind a screen from the comfort of their house, they feel protected from their rooms, so they feel like they can say anything and it's not going to go anywhere because when they don't</w:t>
      </w:r>
      <w:r>
        <w:t xml:space="preserve"> want to see it, when they don't want to hear it, they just turn it off.</w:t>
      </w:r>
      <w:r>
        <w:br/>
        <w:t>I think it's going to take them some time to adjust back to how it was before, before he pandemic.</w:t>
      </w:r>
    </w:p>
    <w:p w14:paraId="3B33AFBA" w14:textId="77777777" w:rsidR="009F5B65" w:rsidRDefault="00F70DE9">
      <w:r>
        <w:t>Parent 2: And also, because she's with her friends online and doing everything, she'</w:t>
      </w:r>
      <w:r>
        <w:t>s been spending a lot of time in her room, so she'll rush through dinner so she can get back to being on the devices.</w:t>
      </w:r>
      <w:r>
        <w:br/>
        <w:t>I got to the point where all I did all day long was scream and scream and scream that I just personally didn't like being in my house myse</w:t>
      </w:r>
      <w:r>
        <w:t>lf, so I could only imagine what my kids were going through.</w:t>
      </w:r>
      <w:r>
        <w:br/>
        <w:t>Right, if  2, Friend 1 goes here, I know she's with  2, Friend 2.</w:t>
      </w:r>
      <w:r>
        <w:br/>
        <w:t>If  2, Friend 1 goes here, I know she's with  2, Friend 3, which means she lied to me.</w:t>
      </w:r>
      <w:r>
        <w:br/>
        <w:t>" But I'm like but the other day, her frie</w:t>
      </w:r>
      <w:r>
        <w:t>nd was asking her, "Oh, you went to a picnic with these girls.</w:t>
      </w:r>
      <w:r>
        <w:br/>
        <w:t>" And he's like, "Yeah, well, maybe that's not a good time for her to start since a lot of her anxiety is test anxiety and school anxiety, so maybe during the summer it wouldn't be a good time.</w:t>
      </w:r>
      <w:r>
        <w:br/>
        <w:t>You have to like pay for $350 session where they don't do anything, so [crosstalk 01:10:08] fill the prescription for you.</w:t>
      </w:r>
    </w:p>
    <w:p w14:paraId="48E94EBB" w14:textId="77777777" w:rsidR="009F5B65" w:rsidRDefault="00F70DE9">
      <w:r>
        <w:lastRenderedPageBreak/>
        <w:t>Parent 3: Okay, so my positive was, no, my negatives were bedtime issues, sneakiness, of course, with of the iPad, like he would jus</w:t>
      </w:r>
      <w:r>
        <w:t>t be in certain areas and just trying to control the games that he's on and if he's meeting strangers.</w:t>
      </w:r>
      <w:r>
        <w:br/>
        <w:t>And it helped me to see what was his struggles in school, because right before the pandemic, he was having these issues and so it's through him being hom</w:t>
      </w:r>
      <w:r>
        <w:t>e and seeing how he worked with the computer is how I was able to finally learn how he learns and what he likes.</w:t>
      </w:r>
      <w:r>
        <w:br/>
        <w:t>Yeah, the thing is like I have three children, as well, and one of them has ADHD and my son, I didn't get his full results yet, but I do know h</w:t>
      </w:r>
      <w:r>
        <w:t>e has dyslexia.</w:t>
      </w:r>
      <w:r>
        <w:br/>
        <w:t>Like I said, because we were home, I was able to catch it, because I was working so many hours, I didn't see he wasn't reading well.</w:t>
      </w:r>
      <w:r>
        <w:br/>
        <w:t>But the management was so hard for them to keep them off the iPads, the computers because I felt so bad bec</w:t>
      </w:r>
      <w:r>
        <w:t>ause they don't have the social outside, I didn't want to be the bad mom and say, "Okay, stop, you can't.</w:t>
      </w:r>
      <w:r>
        <w:br/>
        <w:t xml:space="preserve">And then, my husband works at night, he comes, that was an argument in itself because he don't know what to do, so his thing is like, "Oh, I can't do </w:t>
      </w:r>
      <w:r>
        <w:t>nothing," so he goes, so I'm angry at him, so I'm yelling every day.</w:t>
      </w:r>
      <w:r>
        <w:br/>
        <w:t>There was a flexibility of learning so that my children could kind of do the work where they can, you know, oh, I'll catch up when the, after school.</w:t>
      </w:r>
      <w:r>
        <w:br/>
        <w:t>But I do like the computer but for me</w:t>
      </w:r>
      <w:r>
        <w:t>, I realize I know what all my children was doing before I'd have access to that information unless I went to school and the teacher told me.</w:t>
      </w:r>
    </w:p>
    <w:p w14:paraId="397E45CF" w14:textId="77777777" w:rsidR="009F5B65" w:rsidRDefault="00F70DE9">
      <w:r>
        <w:t>Parent 4: Especially, through school, which I think has been good.</w:t>
      </w:r>
      <w:r>
        <w:br/>
        <w:t>The negative though, yeah, is the constant gami</w:t>
      </w:r>
      <w:r>
        <w:t>ng.</w:t>
      </w:r>
      <w:r>
        <w:br/>
        <w:t>But he does wake up and every now and then, like I said, I'll wake up like 2:00 in the morning, and I'm like, you might hear him in the background now, which is the other thing I wanted to agree with  2 about is, listen, their conversations when they'r</w:t>
      </w:r>
      <w:r>
        <w:t>e on these games are, can be outrageous sometimes.</w:t>
      </w:r>
      <w:r>
        <w:br/>
        <w:t>Workers, teachers, students, and one of the things I know that we talk a lot about at school is spending just those first couple months, just getting kids acclimated to just being back and socializing agai</w:t>
      </w:r>
      <w:r>
        <w:t>n and doing whether it's the circles and getting to know you activities and just different things like that and not, even though they are behind, there is some lag in terms of the academics, but catching up on that after we get them socialized first.</w:t>
      </w:r>
      <w:r>
        <w:br/>
        <w:t>And n</w:t>
      </w:r>
      <w:r>
        <w:t>ot just the students, like I said, but also the parents and having workshops and things with parents and also for teachers.</w:t>
      </w:r>
      <w:r>
        <w:br/>
        <w:t>I was just saying, is there any way that some of the things that you all offer can be brought into the school in some cases.</w:t>
      </w:r>
    </w:p>
    <w:p w14:paraId="3C48E2ED" w14:textId="77777777" w:rsidR="009F5B65" w:rsidRDefault="00F70DE9">
      <w:r>
        <w:t xml:space="preserve">Parent </w:t>
      </w:r>
      <w:r>
        <w:t>5: The good thing is we started watching some TV shows at night making every like certain nights of the week we'll watch something together as a family and at least we get to socialize with them, because if not, I forget that she's even home sometimes.</w:t>
      </w:r>
      <w:r>
        <w:br/>
        <w:t xml:space="preserve">My </w:t>
      </w:r>
      <w:r>
        <w:t>boys are in junior high, they finally went back full-time and yes, I sent them back full-time because I couldn't wait for them to go back, remote didn't work for them.</w:t>
      </w:r>
      <w:r>
        <w:br/>
        <w:t>" My little one, I was doing work at 11:00 at night with him and I was telling the teach</w:t>
      </w:r>
      <w:r>
        <w:t xml:space="preserve">ers, "You can't mark him late, I work all day, I work after school jobs and I'm on the computer all </w:t>
      </w:r>
      <w:r>
        <w:lastRenderedPageBreak/>
        <w:t>day, I can't maintain him and he has an IEP with needs and they're not being met.</w:t>
      </w:r>
      <w:r>
        <w:br/>
        <w:t>I would definitely think you need some more counseling and cyberbullying b</w:t>
      </w:r>
      <w:r>
        <w:t>ecause like  2 was saying earlier, these kids don't understand how they're bullying and playing mental games with other kids because the way they talk or the way they lie to each other and now we can find out a lot of access.</w:t>
      </w:r>
      <w:r>
        <w:br/>
        <w:t>And mentally, because like I s</w:t>
      </w:r>
      <w:r>
        <w:t>aid, emotionally, my son is in counseling in school and he never needed it.</w:t>
      </w:r>
      <w:r>
        <w:br/>
        <w:t>Now he needs it because just the transition back into school was like, "I want to stay home.</w:t>
      </w:r>
      <w:r>
        <w:br/>
        <w:t xml:space="preserve">And now that he's back at school, he's passing and like I said, the teachers called me </w:t>
      </w:r>
      <w:r>
        <w:t>up and I cry to them because I don't know what to do.</w:t>
      </w:r>
    </w:p>
    <w:p w14:paraId="533677F0" w14:textId="3B6242EE" w:rsidR="009F5B65" w:rsidRDefault="00F70DE9">
      <w:r>
        <w:t>gensim</w:t>
      </w:r>
      <w:r>
        <w:t>_summ_words:</w:t>
      </w:r>
    </w:p>
    <w:p w14:paraId="6BA403DB" w14:textId="77777777" w:rsidR="009F5B65" w:rsidRDefault="00F70DE9">
      <w:r>
        <w:t>Parent 1: The time spent in the room, it has come to the point that he's basically having all meals in the room because either he only has a certain amount of minutes, like three minute</w:t>
      </w:r>
      <w:r>
        <w:t>s, according to him, to have breakfast before he starts class.</w:t>
      </w:r>
      <w:r>
        <w:br/>
        <w:t>I mean, it's a period that has affected everyone and at home, us parents, we have tried, like in my case, I've tried to, like I said before, overcompensate with giving him the free time to be o</w:t>
      </w:r>
      <w:r>
        <w:t>nline for as long as he wants, staying up until whenever he gets tired.</w:t>
      </w:r>
      <w:r>
        <w:br/>
        <w:t>When they are together physically, I know for my son, they become more introverted because they're so used to talking to each other through a screen, when they're in person, there's go</w:t>
      </w:r>
      <w:r>
        <w:t>ing to be less interaction, less conversation because they're not going to feel as comfortable as they did before.</w:t>
      </w:r>
      <w:r>
        <w:br/>
        <w:t>" But just the same as you,  5, it was like, every time I would try to come up with a schedule, and you always have someone to tell you, "Oh,</w:t>
      </w:r>
      <w:r>
        <w:t xml:space="preserve"> this is what you need to do, because you don't have no control of your kids.</w:t>
      </w:r>
    </w:p>
    <w:p w14:paraId="0E34E851" w14:textId="77777777" w:rsidR="009F5B65" w:rsidRDefault="00F70DE9">
      <w:r>
        <w:t>Parent 2: And also, because she's with her friends online and doing everything, she's been spending a lot of time in her room, so she'll rush through dinner so she can get back t</w:t>
      </w:r>
      <w:r>
        <w:t>o being on the devices.</w:t>
      </w:r>
      <w:r>
        <w:br/>
        <w:t>I got to the point where all I did all day long was scream and scream and scream that I just personally didn't like being in my house myself, so I could only imagine what my kids were going through.</w:t>
      </w:r>
      <w:r>
        <w:br/>
        <w:t>Right, if  2, Friend 1 goes here,</w:t>
      </w:r>
      <w:r>
        <w:t xml:space="preserve"> I know she's with  2, Friend 2.</w:t>
      </w:r>
      <w:r>
        <w:br/>
        <w:t>If  2, Friend 1 goes here, I know she's with  2, Friend 3, which means she lied to me.</w:t>
      </w:r>
      <w:r>
        <w:br/>
        <w:t>And then, the friends get mad at them and then they're like, "Oh, I'm sorry, I'm sorry.</w:t>
      </w:r>
      <w:r>
        <w:br/>
        <w:t>" But I'm like but the other day, her friend was</w:t>
      </w:r>
      <w:r>
        <w:t xml:space="preserve"> asking her, "Oh, you went to a picnic with these girls.</w:t>
      </w:r>
      <w:r>
        <w:br/>
        <w:t>" And he's like, "Yeah, well, maybe that's not a good time for her to start since a lot of her anxiety is test anxiety and school anxiety, so maybe during the summer it wouldn't be a good time.</w:t>
      </w:r>
      <w:r>
        <w:br/>
        <w:t>You h</w:t>
      </w:r>
      <w:r>
        <w:t>ave to like pay for $350 session where they don't do anything, so [crosstalk 01:10:08] fill the prescription for you.</w:t>
      </w:r>
    </w:p>
    <w:p w14:paraId="1EC1135D" w14:textId="77777777" w:rsidR="009F5B65" w:rsidRDefault="00F70DE9">
      <w:r>
        <w:lastRenderedPageBreak/>
        <w:t>Parent 3: And it helped me to see what was his struggles in school, because right before the pandemic, he was having these issues and so i</w:t>
      </w:r>
      <w:r>
        <w:t>t's through him being home and seeing how he worked with the computer is how I was able to finally learn how he learns and what he likes.</w:t>
      </w:r>
      <w:r>
        <w:br/>
        <w:t>Yeah, the thing is like I have three children, as well, and one of them has ADHD and my son, I didn't get his full res</w:t>
      </w:r>
      <w:r>
        <w:t>ults yet, but I do know he has dyslexia.</w:t>
      </w:r>
      <w:r>
        <w:br/>
        <w:t>Like I said, because we were home, I was able to catch it, because I was working so many hours, I didn't see he wasn't reading well.</w:t>
      </w:r>
      <w:r>
        <w:br/>
        <w:t xml:space="preserve">But the management was so hard for them to keep them off the iPads, the computers </w:t>
      </w:r>
      <w:r>
        <w:t>because I felt so bad because they don't have the social outside, I didn't want to be the bad mom and say, "Okay, stop, you can't.</w:t>
      </w:r>
      <w:r>
        <w:br/>
        <w:t xml:space="preserve">And then, my husband works at night, he comes, that was an argument in itself because he don't know what to do, so his thing </w:t>
      </w:r>
      <w:r>
        <w:t>is like, "Oh, I can't do nothing," so he goes, so I'm angry at him, so I'm yelling every day.</w:t>
      </w:r>
    </w:p>
    <w:p w14:paraId="7010A981" w14:textId="77777777" w:rsidR="009F5B65" w:rsidRDefault="00F70DE9">
      <w:r>
        <w:t>Parent 4: Especially, through school, which I think has been good.</w:t>
      </w:r>
      <w:r>
        <w:br/>
        <w:t>The negative though, yeah, is the constant gaming.</w:t>
      </w:r>
      <w:r>
        <w:br/>
        <w:t xml:space="preserve">But he does wake up and every now and then, </w:t>
      </w:r>
      <w:r>
        <w:t>like I said, I'll wake up like 2:00 in the morning, and I'm like, you might hear him in the background now, which is the other thing I wanted to agree with  2 about is, listen, their conversations when they're on these games are, can be outrageous sometime</w:t>
      </w:r>
      <w:r>
        <w:t>s.</w:t>
      </w:r>
      <w:r>
        <w:br/>
        <w:t>Workers, teachers, students, and one of the things I know that we talk a lot about at school is spending just those first couple months, just getting kids acclimated to just being back and socializing again and doing whether it's the circles and getting</w:t>
      </w:r>
      <w:r>
        <w:t xml:space="preserve"> to know you activities and just different things like that and not, even though they are behind, there is some lag in terms of the academics, but catching up on that after we get them socialized first.</w:t>
      </w:r>
      <w:r>
        <w:br/>
        <w:t xml:space="preserve">And not just the students, like I said, but also the </w:t>
      </w:r>
      <w:r>
        <w:t>parents and having workshops and things with parents and also for teachers.</w:t>
      </w:r>
      <w:r>
        <w:br/>
        <w:t>I was just saying, is there any way that some of the things that you all offer can be brought into the school in some cases.</w:t>
      </w:r>
    </w:p>
    <w:p w14:paraId="4A43A815" w14:textId="77777777" w:rsidR="009F5B65" w:rsidRDefault="00F70DE9">
      <w:r>
        <w:t>Parent 5: The good thing is we started watching some TV</w:t>
      </w:r>
      <w:r>
        <w:t xml:space="preserve"> shows at night making every like certain nights of the week we'll watch something together as a family and at least we get to socialize with them, because if not, I forget that she's even home sometimes.</w:t>
      </w:r>
      <w:r>
        <w:br/>
        <w:t xml:space="preserve">My boys are in junior high, they finally went back </w:t>
      </w:r>
      <w:r>
        <w:t>full-time and yes, I sent them back full-time because I couldn't wait for them to go back, remote didn't work for them.</w:t>
      </w:r>
      <w:r>
        <w:br/>
        <w:t>" My little one, I was doing work at 11:00 at night with him and I was telling the teachers, "You can't mark him late, I work all day, I</w:t>
      </w:r>
      <w:r>
        <w:t xml:space="preserve"> work after school jobs and I'm on the computer all day, I can't maintain him and he has an IEP with needs and they're not being met.</w:t>
      </w:r>
      <w:r>
        <w:br/>
        <w:t>And mentally, because like I said, emotionally, my son is in counseling in school and he never needed it.</w:t>
      </w:r>
      <w:r>
        <w:br/>
        <w:t xml:space="preserve">Now he needs it </w:t>
      </w:r>
      <w:r>
        <w:t>because just the transition back into school was like, "I want to stay home.</w:t>
      </w:r>
      <w:r>
        <w:br/>
        <w:t>And now that he's back at school, he's passing and like I said, the teachers called me up and I cry to them because I don't know what to do.</w:t>
      </w:r>
    </w:p>
    <w:p w14:paraId="20940EF7" w14:textId="77777777" w:rsidR="009F5B65" w:rsidRDefault="00F70DE9">
      <w:r>
        <w:lastRenderedPageBreak/>
        <w:t>bert_summ_ratio:</w:t>
      </w:r>
    </w:p>
    <w:p w14:paraId="6B0ECB55" w14:textId="77777777" w:rsidR="009F5B65" w:rsidRDefault="00F70DE9">
      <w:r>
        <w:t>Parent 1: I'm like, "</w:t>
      </w:r>
      <w:r>
        <w:t xml:space="preserve">Why don't I see someone else." I have to get up for a second, get a pen. During the pandemic and after the pandemic, that basically was interrupted and I was trying to over compensate for the amount of time being in the house and the lack of socialization </w:t>
      </w:r>
      <w:r>
        <w:t>with his friends, so the sleeping time was interrupted and it has continued. They are separate rooms, but everything that happens in his room, every conversation, every movement, she could hear it. Now, that has become a problem because she has to be up at</w:t>
      </w:r>
      <w:r>
        <w:t xml:space="preserve"> 6:00 and if he stays up until midnight, 1:00 moving around, she is constantly saying, "Tell him to be quiet, tell him I need to go to sleep. When they are together physically, I know for my son, they become more introverted because they're so used to talk</w:t>
      </w:r>
      <w:r>
        <w:t xml:space="preserve">ing to each other through a screen, when they're in person, there's going to be less interaction, less conversation because they're not going to feel as comfortable as they did before. And then, all of a sudden, all three of them is in my bed. And then, I </w:t>
      </w:r>
      <w:r>
        <w:t>have a crook in the neck, it's like they find ways for me to change the rules. Even if you delete it, don't send anything that you don't want to get you in trouble. I think it's going to take them some time to adjust back to how it was before, before he pa</w:t>
      </w:r>
      <w:r>
        <w:t>ndemic. And then, I know that's another thing that I personally also think of. Washing the uniforms, ironing the uniforms on a daily basis. Even when we go anywhere, he only wants to dress the same way as he dresses at home.</w:t>
      </w:r>
    </w:p>
    <w:p w14:paraId="319B5F29" w14:textId="77777777" w:rsidR="009F5B65" w:rsidRDefault="00F70DE9">
      <w:r>
        <w:t>Parent 2: There's  3.Anyone hel</w:t>
      </w:r>
      <w:r>
        <w:t>p you with the courses. I have a son who's 18 and then the daughter that I guess we're talking about today, who is 13.I am a marketing consultant and I've not seen Them, but I just finished Serpent on Netflix. And by being online, I think she learned a lot</w:t>
      </w:r>
      <w:r>
        <w:t xml:space="preserve"> of stuff. I'll say that only one thing that's been an advantage with the friends that the friends have become more of a support system. And I wasn't necessarily helping her, I was just wasting my time. And sure enough,  2, Friend 1 went to  2, Friend 2's.</w:t>
      </w:r>
      <w:r>
        <w:t xml:space="preserve"> I'm living through this drama and it's not.it's this media. 4:Yep, they do.[crosstalk 00:49:29].Well, one thing that I'm interested in, because she's been doing her school from home and the tests have been from home, her whole test anxiety of walking into</w:t>
      </w:r>
      <w:r>
        <w:t xml:space="preserve"> the room, sitting down at the desk, having the you know, hasn't happened this year because.and math, that a lot of times she has this one on her lap. And so, anything that you can provide to help with that transition back to school and all the anxiety of </w:t>
      </w:r>
      <w:r>
        <w:t>more formalized learning would be great. And then, the one guy is like, "Oh, well maybe in six weeks."</w:t>
      </w:r>
    </w:p>
    <w:p w14:paraId="309E754C" w14:textId="77777777" w:rsidR="009F5B65" w:rsidRDefault="00F70DE9">
      <w:r>
        <w:t>Parent 3: I was just running up and down with the kids. Okay, so my positive was, no, my negatives were bedtime issues, sneakiness, of course, with of th</w:t>
      </w:r>
      <w:r>
        <w:t xml:space="preserve">e iPad, like he would just be in certain areas and just trying to control the games that he's on and if he's meeting strangers. Yeah, the thing is like I have three children, as well, and one of them has ADHD and my son, I didn't get his full results yet, </w:t>
      </w:r>
      <w:r>
        <w:t>but I do know he has dyslexia. And so, I wasn't happy any more and my attitude just changed. I was always mad, and always arguing, and so this was how it was for me every day for a while. It may not be as how we grew up, it is going to look different. It h</w:t>
      </w:r>
      <w:r>
        <w:t xml:space="preserve">elped me to know, okay, you know what. I can't teach you that, you need a tutor or I would find ways to help them so they could get better help. I can't even get my daughter to get her medication again, that's how bad it is. It's creating other things </w:t>
      </w:r>
      <w:r>
        <w:lastRenderedPageBreak/>
        <w:t>like</w:t>
      </w:r>
      <w:r>
        <w:t xml:space="preserve"> depression and anxiety that it's so unfair. Because if they see some money making things, so everybody just, "Oh, I'm not going to give this for free."</w:t>
      </w:r>
    </w:p>
    <w:p w14:paraId="4A06B070" w14:textId="77777777" w:rsidR="009F5B65" w:rsidRDefault="00F70DE9">
      <w:r>
        <w:t>Parent 4: I have to apologize, my camera's been acting up all day today. And he's learned to navigate m</w:t>
      </w:r>
      <w:r>
        <w:t>ultiple, new programs. And then, just the constant screen time I think is not that great for their eyes, in general. But the gaming and just the how it affects their eye. But he does wake up and every now and then, like I said, I'll wake up like 2:00 in th</w:t>
      </w:r>
      <w:r>
        <w:t>e morning, and I'm like, you might hear him in the background now, which is the other thing I wanted to agree with  2 about is, listen, their conversations when they're on these games are, can be outrageous sometimes. And so, my thought now is, he's gotten</w:t>
      </w:r>
      <w:r>
        <w:t xml:space="preserve"> used to this. Workers, teachers, students, and one of the things I know that we talk a lot about at school is spending just those first couple months, just getting kids acclimated to just being back and socializing again and doing whether it's the circles</w:t>
      </w:r>
      <w:r>
        <w:t xml:space="preserve"> and getting to know you activities and just different things like that and not, even though they are behind, there is some lag in terms of the academics, but catching up on that after we get them socialized first. Because that's what we're going to need, </w:t>
      </w:r>
      <w:r>
        <w:t>just a lot of that SEL support.</w:t>
      </w:r>
    </w:p>
    <w:p w14:paraId="7DAB8BA1" w14:textId="77777777" w:rsidR="009F5B65" w:rsidRDefault="00F70DE9">
      <w:r>
        <w:t>Parent 5: I'm on my phone because I can't figure out my daughter's password on the computer, she changed it again and she's not home, so I apologize. My 15 year old, my oldest, she was struggling with it and we call her in h</w:t>
      </w:r>
      <w:r>
        <w:t>er cave, like you need to get out of your cave, you need to get out of your cave. Socialization has been a tremendous thing. But two weeks of every day crying, "Please don't send me back to school. I think a negative on the Internet, too, is that these kid</w:t>
      </w:r>
      <w:r>
        <w:t>s have figured out how even though you block certain things, they've made new accounts and new ways to get into things that it's just to the point where I don't block anything just because I figure at least, even if it's inappropriate, at least I can monit</w:t>
      </w:r>
      <w:r>
        <w:t>or what it is and then talk to them about why it's not appropriate. Nobody's quick to step in, it's just oh, pull your camera out and record it, so you could post it. That's all they want to do is get other people in trouble now. She joins this, I feel mor</w:t>
      </w:r>
      <w:r>
        <w:t>e like her chauffeur after school. And mentally, because like I said, emotionally, my son is in counseling in school and he never needed it. And then, they'll call you when they have somebody available. I really appreciate everything you guys do.</w:t>
      </w:r>
    </w:p>
    <w:p w14:paraId="3918A29D" w14:textId="77777777" w:rsidR="009F5B65" w:rsidRDefault="00F70DE9">
      <w:r>
        <w:t>bert_summ</w:t>
      </w:r>
      <w:r>
        <w:t>_num_sent:</w:t>
      </w:r>
    </w:p>
    <w:p w14:paraId="01233615" w14:textId="77777777" w:rsidR="009F5B65" w:rsidRDefault="00F70DE9">
      <w:r>
        <w:t>Parent 1: I'm like, "Why don't I see someone else." I have to get up for a second, get a pen. During the pandemic and after the pandemic, that basically was interrupted and I was trying to over compensate for the amount of time being in the hous</w:t>
      </w:r>
      <w:r>
        <w:t>e and the lack of socialization with his friends, so the sleeping time was interrupted and it has continued. All of a sudden, I'm like, "I don't remember I gave you permission to download that app." Washing the uniforms, ironing the uniforms on a daily bas</w:t>
      </w:r>
      <w:r>
        <w:t>is. Everything is done from the bed only because of the comfort. The interaction, the emotional, mental, so I actually wanted to know if there's anything else that is offered just so that we can get the information.</w:t>
      </w:r>
    </w:p>
    <w:p w14:paraId="3EDE7D53" w14:textId="77777777" w:rsidR="009F5B65" w:rsidRDefault="00F70DE9">
      <w:r>
        <w:t>Parent 2: There's  3.Anyone help you wit</w:t>
      </w:r>
      <w:r>
        <w:t xml:space="preserve">h the courses. I'll say that only one thing that's been an advantage with the friends that the friends have become more of a support system. And I </w:t>
      </w:r>
      <w:r>
        <w:lastRenderedPageBreak/>
        <w:t xml:space="preserve">wasn't necessarily helping her, I was just wasting my time. And I'm in the background, my daughter was going </w:t>
      </w:r>
      <w:r>
        <w:t xml:space="preserve">to kill me, I'm like, "Oh, like when you were in Florida and you blew my daughter off." And then, send it to somebody else to say, "So and so was talking about you." 4:Yep, they do.[crosstalk 00:49:29].Well, one thing that I'm interested in, because she's </w:t>
      </w:r>
      <w:r>
        <w:t xml:space="preserve">been doing her school from home and the tests have been from home, her whole test anxiety of walking into the room, sitting down at the desk, having the you know, hasn't happened this year because.and math, that a lot of times she has this one on her lap. </w:t>
      </w:r>
      <w:r>
        <w:t>And then, the one guy is like, "Oh, well maybe in six weeks."</w:t>
      </w:r>
    </w:p>
    <w:p w14:paraId="787AADBF" w14:textId="77777777" w:rsidR="009F5B65" w:rsidRDefault="00F70DE9">
      <w:r>
        <w:t xml:space="preserve">Parent 3: I was just running up and down with the kids. Okay, so my positive was, no, my negatives were bedtime issues, sneakiness, of course, with of the iPad, like he would just be in certain </w:t>
      </w:r>
      <w:r>
        <w:t>areas and just trying to control the games that he's on and if he's meeting strangers. Yeah, the thing is like I have three children, as well, and one of them has ADHD and my son, I didn't get his full results yet, but I do know he has dyslexia. He faked i</w:t>
      </w:r>
      <w:r>
        <w:t>t and he was able to cover it from me. But his reading scores increased, he got better. It may not be as how we grew up, it is going to look different. I can't even get my daughter to get her medication again, that's how bad it is.</w:t>
      </w:r>
    </w:p>
    <w:p w14:paraId="15686077" w14:textId="77777777" w:rsidR="009F5B65" w:rsidRDefault="00F70DE9">
      <w:r>
        <w:t>Parent 4: I have to apol</w:t>
      </w:r>
      <w:r>
        <w:t>ogize, my camera's been acting up all day today. And he's learned to navigate multiple, new programs. And then, just the constant screen time I think is not that great for their eyes, in general. But he does wake up and every now and then, like I said, I'l</w:t>
      </w:r>
      <w:r>
        <w:t xml:space="preserve">l wake up like 2:00 in the morning, and I'm like, you might hear him in the background now, which is the other thing I wanted to agree with  2 about is, listen, their conversations when they're on these games are, can be outrageous sometimes. They weren't </w:t>
      </w:r>
      <w:r>
        <w:t>on Instagram, Facebook, they were on other sites. Workers, teachers, students, and one of the things I know that we talk a lot about at school is spending just those first couple months, just getting kids acclimated to just being back and socializing again</w:t>
      </w:r>
      <w:r>
        <w:t xml:space="preserve"> and doing whether it's the circles and getting to know you activities and just different things like that and not, even though they are behind, there is some lag in terms of the academics, but catching up on that after we get them socialized first. Becaus</w:t>
      </w:r>
      <w:r>
        <w:t>e that's what we're going to need, just a lot of that SEL support.</w:t>
      </w:r>
    </w:p>
    <w:p w14:paraId="6049743E" w14:textId="77777777" w:rsidR="009F5B65" w:rsidRDefault="00F70DE9">
      <w:r>
        <w:t>Parent 5: I'm on my phone because I can't figure out my daughter's password on the computer, she changed it again and she's not home, so I apologize. I have, my daughter is 15, my son is 13</w:t>
      </w:r>
      <w:r>
        <w:t xml:space="preserve">, and my little one is 10, my second son is 10.I'm a para for the Department of Education in Staten Island and I don't know. My 15 year old, my oldest, she was struggling with it and we call her in her cave, like you need to get out of your cave, you need </w:t>
      </w:r>
      <w:r>
        <w:t>to get out of your cave. I think a negative on the Internet, too, is that these kids have figured out how even though you block certain things, they've made new accounts and new ways to get into things that it's just to the point where I don't block anythi</w:t>
      </w:r>
      <w:r>
        <w:t>ng just because I figure at least, even if it's inappropriate, at least I can monitor what it is and then talk to them about why it's not appropriate. She joins this, I feel more like her chauffeur after school. And mentally, because like I said, emotional</w:t>
      </w:r>
      <w:r>
        <w:t>ly, my son is in counseling in school and he never needed it. I really appreciate everything you guys do.</w:t>
      </w:r>
    </w:p>
    <w:sectPr w:rsidR="009F5B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5B65"/>
    <w:rsid w:val="00AA1D8D"/>
    <w:rsid w:val="00B47730"/>
    <w:rsid w:val="00CB0664"/>
    <w:rsid w:val="00F70D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C1727"/>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2021-11-30T08:47:00Z</dcterms:modified>
  <cp:category/>
</cp:coreProperties>
</file>
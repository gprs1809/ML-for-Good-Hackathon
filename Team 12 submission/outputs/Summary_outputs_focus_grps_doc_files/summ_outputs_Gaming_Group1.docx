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DA1C" w14:textId="7CD90587" w:rsidR="00374ACD" w:rsidRDefault="00217020">
      <w:proofErr w:type="spellStart"/>
      <w:r>
        <w:t>gensim</w:t>
      </w:r>
      <w:r>
        <w:t>_summ_ratio</w:t>
      </w:r>
      <w:proofErr w:type="spellEnd"/>
      <w:r>
        <w:t>:</w:t>
      </w:r>
    </w:p>
    <w:p w14:paraId="22855B16" w14:textId="77777777" w:rsidR="00374ACD" w:rsidRDefault="00217020">
      <w:r>
        <w:t>Parent 1: I think the most recent show that I personally watched with no children around was Schitt's Creek, which was amazing and helped me get through all these difficult times lately.</w:t>
      </w:r>
      <w:r>
        <w:br/>
        <w:t xml:space="preserve">Besides that, I think my son watches lots of </w:t>
      </w:r>
      <w:r>
        <w:t>Marvel type things with my husband, which I don't participate in.</w:t>
      </w:r>
      <w:r>
        <w:br/>
        <w:t>So I don't know how he had time, but he did play, not a lot.</w:t>
      </w:r>
      <w:r>
        <w:br/>
        <w:t>I can say for my eight-year-old, because again, we went from not really knowing how to use a computer or how to type, to transiti</w:t>
      </w:r>
      <w:r>
        <w:t>on really smoothly, I mean if you can call that a benefit, we transitioned really quickly.</w:t>
      </w:r>
      <w:r>
        <w:br/>
        <w:t>He was typing away, quickly was able to navigate where to go to sign into a Google classroom.</w:t>
      </w:r>
      <w:r>
        <w:br/>
        <w:t>So at first it seemed like a good thing, and I'm sure it is a good thin</w:t>
      </w:r>
      <w:r>
        <w:t>g, it's just, like I said, it's just become overwhelming use of technology because they sit in front of it all day.</w:t>
      </w:r>
      <w:r>
        <w:br/>
        <w:t>But this year it just blossomed, if it's the right word, he's playing a lot.</w:t>
      </w:r>
    </w:p>
    <w:p w14:paraId="71042F95" w14:textId="77777777" w:rsidR="00374ACD" w:rsidRDefault="00217020">
      <w:r>
        <w:t>Parent 2: I would monitor how much time they were on Roblox and</w:t>
      </w:r>
      <w:r>
        <w:t xml:space="preserve"> other things to entertain themselves, but it was easier control them back then because they didn't have to go on as much.</w:t>
      </w:r>
      <w:r>
        <w:br/>
        <w:t>But even after my son started going back to school five days out of the week it still became a problem, technology, because right aft</w:t>
      </w:r>
      <w:r>
        <w:t>er they do their homework they will go on YouTube or they go on Roblox or something.</w:t>
      </w:r>
      <w:r>
        <w:br/>
        <w:t>Yeah, even if they go back to school I feel like it still would be a problem if you're having issues now with them remotely.</w:t>
      </w:r>
      <w:r>
        <w:br/>
        <w:t>I think the platform that they used for the st</w:t>
      </w:r>
      <w:r>
        <w:t>udents in the school work was iLearn and I didn't really like it so I'm kind of glad.</w:t>
      </w:r>
      <w:r>
        <w:br/>
        <w:t>I mean, now that they're going to school five days a week they don't need to use that.</w:t>
      </w:r>
      <w:r>
        <w:br/>
        <w:t>I think only the children who are remote use it, but I didn't really like it, it wa</w:t>
      </w:r>
      <w:r>
        <w:t>sn't intuitive and I wasn't able to view the assignments, both of their assignments to make sure that they did it.</w:t>
      </w:r>
      <w:r>
        <w:br/>
        <w:t>Because I would let them play after they did their work, but they weren't really doing that great in school so then I just said no more Roblo</w:t>
      </w:r>
      <w:r>
        <w:t>x during the week.</w:t>
      </w:r>
    </w:p>
    <w:p w14:paraId="48A26A1A" w14:textId="77777777" w:rsidR="00374ACD" w:rsidRDefault="00217020">
      <w:r>
        <w:t>Parent 3: I've watched a couple of foreign things my friends have recommended, but I'd love to recommend a series, it's long but it's amazing, it's called Orphan Black.</w:t>
      </w:r>
      <w:r>
        <w:br/>
        <w:t>A little bit of tablet on the weekends, but there was no internet ac</w:t>
      </w:r>
      <w:r>
        <w:t>cess and there was no YouTube in my life, there was no Roblox, there was no gaming.</w:t>
      </w:r>
      <w:r>
        <w:br/>
        <w:t>I did get two laptops from the DOE because we have a lot of tech but it's all very old and kind of fragile and I'm like, they're going to wreck it all.</w:t>
      </w:r>
      <w:r>
        <w:br/>
        <w:t xml:space="preserve">But also, again, we </w:t>
      </w:r>
      <w:r>
        <w:t>got to one point where the computer teacher did that YouTube.</w:t>
      </w:r>
      <w:r>
        <w:br/>
        <w:t>I was on the phone with the DOE, I was on the phone with a parent coordinator, I was calling the principal, like, "How can I block YouTube without.</w:t>
      </w:r>
      <w:r>
        <w:br/>
        <w:t>The Google Classrooms, since my daughter has v</w:t>
      </w:r>
      <w:r>
        <w:t xml:space="preserve">ery little executive functioning, she has </w:t>
      </w:r>
      <w:r>
        <w:lastRenderedPageBreak/>
        <w:t>social anxiety and ADHD, just being able to use the chat function since she'll never raise her hand and she'll never ask for help.</w:t>
      </w:r>
    </w:p>
    <w:p w14:paraId="19CD54C5" w14:textId="77777777" w:rsidR="00374ACD" w:rsidRDefault="00217020">
      <w:r>
        <w:t xml:space="preserve">Parent 4: Not all of it because she was assigned in school, but she definitely was </w:t>
      </w:r>
      <w:r>
        <w:t>on doing homework, I feel like, a good amount.</w:t>
      </w:r>
      <w:r>
        <w:br/>
        <w:t>Like I said, both my kids are on it all day.</w:t>
      </w:r>
      <w:r>
        <w:br/>
        <w:t>And I'm like, I don't understand, it's a school day.</w:t>
      </w:r>
      <w:r>
        <w:br/>
        <w:t>My son plays a lot of games with his friends, my daughter doesn't but then she'll be on the YouTube also a lot,</w:t>
      </w:r>
      <w:r>
        <w:t xml:space="preserve"> TickTock, whatever, and I kind of don't see them a lot during the day.</w:t>
      </w:r>
      <w:r>
        <w:br/>
        <w:t>Actually I'm having problems now because my sons school said.</w:t>
      </w:r>
      <w:r>
        <w:br/>
        <w:t xml:space="preserve">So maybe that has to do with an overall positive experience for him on the days that he did go in person, compared to the </w:t>
      </w:r>
      <w:r>
        <w:t>prior years when he was one of 32 with all these issues that he had that we didn't even address until this year.</w:t>
      </w:r>
      <w:r>
        <w:br/>
        <w:t>So I think this is actually one of the silver linings for me with the pandemic, is kids that have issues, sort of like some of our children, wh</w:t>
      </w:r>
      <w:r>
        <w:t>en there's a big class size and one teacher and all that, they may not have a good experience I may not want to go back there.</w:t>
      </w:r>
      <w:r>
        <w:br/>
        <w:t>But so far, in our case, I think due to the smaller class size, due to having a little more, I guess, personal attention from the</w:t>
      </w:r>
      <w:r>
        <w:t xml:space="preserve"> teacher who is able to expand herself for the seven kids, it was overall good.</w:t>
      </w:r>
    </w:p>
    <w:p w14:paraId="7539BD90" w14:textId="77777777" w:rsidR="00374ACD" w:rsidRDefault="00217020">
      <w:r>
        <w:t>Parent 5: Because we have some special needs in our family, my schedule is really tight with my kids and so the little guys we go to bed at 8:30 and then 9:00 and then the olde</w:t>
      </w:r>
      <w:r>
        <w:t>r one was in bed by 10:00 and there was a lot of structure, and literally it was like a bomb hit it.</w:t>
      </w:r>
      <w:r>
        <w:br/>
        <w:t>It felt chaotic and out of control, and it felt like the technology sputtered for a little bit as we gt devices figured out how to get everybody on and the</w:t>
      </w:r>
      <w:r>
        <w:t>n it was this black hole that sucked you in.</w:t>
      </w:r>
      <w:r>
        <w:br/>
        <w:t>So out of desperation, in September we decided to put my middle schooler in a private school, so he has been going five days a week with some interruptions when they close school, but there hasn't been that many</w:t>
      </w:r>
      <w:r>
        <w:t>.</w:t>
      </w:r>
      <w:r>
        <w:br/>
        <w:t>But my son has been going for two days a week since October with the school closings and stuff.</w:t>
      </w:r>
      <w:r>
        <w:br/>
        <w:t>" And he's like, "Yeah, I'm going to go.</w:t>
      </w:r>
      <w:r>
        <w:br/>
        <w:t>He's graduating, I think that's also part of it, because I think they missed out on their whole senior year and every</w:t>
      </w:r>
      <w:r>
        <w:t>thing that they were looking forward to so just being able to go and see teachers and stuff like that, he I think wants that connection with people.</w:t>
      </w:r>
      <w:r>
        <w:br/>
        <w:t>So when he supposed to go, which is kind of like one day a week, maybe sometimes two days a week, they have</w:t>
      </w:r>
      <w:r>
        <w:t xml:space="preserve"> this weird schedule that I still can't figure out, he's been going, he goes.</w:t>
      </w:r>
      <w:r>
        <w:br/>
        <w:t>So with my kids, they have bought into going back to school.</w:t>
      </w:r>
    </w:p>
    <w:p w14:paraId="432A3FC3" w14:textId="31BD9790" w:rsidR="00374ACD" w:rsidRDefault="00217020">
      <w:r>
        <w:t>gensim</w:t>
      </w:r>
      <w:r>
        <w:t>_summ_words:</w:t>
      </w:r>
    </w:p>
    <w:p w14:paraId="46DCFED2" w14:textId="77777777" w:rsidR="00374ACD" w:rsidRDefault="00217020">
      <w:r>
        <w:t>Parent 1: I think the most recent show that I personally watched with no children around was Schitt'</w:t>
      </w:r>
      <w:r>
        <w:t>s Creek, which was amazing and helped me get through all these difficult times lately.</w:t>
      </w:r>
      <w:r>
        <w:br/>
      </w:r>
      <w:r>
        <w:lastRenderedPageBreak/>
        <w:t>I was a little bit late to the party, I started watching it maybe a month or two ago, but I could not stop.</w:t>
      </w:r>
      <w:r>
        <w:br/>
        <w:t>Besides that, I think my son watches lots of Marvel type thin</w:t>
      </w:r>
      <w:r>
        <w:t>gs with my husband, which I don't participate in.</w:t>
      </w:r>
      <w:r>
        <w:br/>
        <w:t>So I don't know how he had time, but he did play, not a lot.</w:t>
      </w:r>
      <w:r>
        <w:br/>
        <w:t>I can say for my eight-year-old, because again, we went from not really knowing how to use a computer or how to type, to transition really smooth</w:t>
      </w:r>
      <w:r>
        <w:t>ly, I mean if you can call that a benefit, we transitioned really quickly.</w:t>
      </w:r>
      <w:r>
        <w:br/>
        <w:t>He was typing away, quickly was able to navigate where to go to sign into a Google classroom.</w:t>
      </w:r>
      <w:r>
        <w:br/>
        <w:t>So at first it seemed like a good thing, and I'm sure it is a good thing, it's just, li</w:t>
      </w:r>
      <w:r>
        <w:t>ke I said, it's just become overwhelming use of technology because they sit in front of it all day.</w:t>
      </w:r>
      <w:r>
        <w:br/>
        <w:t>But this year it just blossomed, if it's the right word, he's playing a lot.</w:t>
      </w:r>
    </w:p>
    <w:p w14:paraId="2728961B" w14:textId="77777777" w:rsidR="00374ACD" w:rsidRDefault="00217020">
      <w:r>
        <w:t>Parent 2: I would monitor how much time they were on Roblox and other things to</w:t>
      </w:r>
      <w:r>
        <w:t xml:space="preserve"> entertain themselves, but it was easier control them back then because they didn't have to go on as much.</w:t>
      </w:r>
      <w:r>
        <w:br/>
        <w:t>But even after my son started going back to school five days out of the week it still became a problem, technology, because right after they do their</w:t>
      </w:r>
      <w:r>
        <w:t xml:space="preserve"> homework they will go on YouTube or they go on Roblox or something.</w:t>
      </w:r>
      <w:r>
        <w:br/>
        <w:t>Yeah, even if they go back to school I feel like it still would be a problem if you're having issues now with them remotely.</w:t>
      </w:r>
      <w:r>
        <w:br/>
        <w:t>I think the platform that they used for the students in the sc</w:t>
      </w:r>
      <w:r>
        <w:t>hool work was iLearn and I didn't really like it so I'm kind of glad.</w:t>
      </w:r>
      <w:r>
        <w:br/>
        <w:t>I mean, now that they're going to school five days a week they don't need to use that.</w:t>
      </w:r>
      <w:r>
        <w:br/>
        <w:t>I think only the children who are remote use it, but I didn't really like it, it wasn't intuitive a</w:t>
      </w:r>
      <w:r>
        <w:t>nd I wasn't able to view the assignments, both of their assignments to make sure that they did it.</w:t>
      </w:r>
      <w:r>
        <w:br/>
        <w:t>Because I would let them play after they did their work, but they weren't really doing that great in school so then I just said no more Roblox during the wee</w:t>
      </w:r>
      <w:r>
        <w:t>k.</w:t>
      </w:r>
    </w:p>
    <w:p w14:paraId="5B135F27" w14:textId="77777777" w:rsidR="00374ACD" w:rsidRDefault="00217020">
      <w:r>
        <w:t>Parent 3: I've watched a couple of foreign things my friends have recommended, but I'd love to recommend a series, it's long but it's amazing, it's called Orphan Black.</w:t>
      </w:r>
      <w:r>
        <w:br/>
        <w:t>Yeah, you won't be- 1:Thank you.</w:t>
      </w:r>
      <w:r>
        <w:br/>
        <w:t>A little bit of tablet on the weekends, but there w</w:t>
      </w:r>
      <w:r>
        <w:t>as no internet access and there was no YouTube in my life, there was no Roblox, there was no gaming.</w:t>
      </w:r>
      <w:r>
        <w:br/>
        <w:t>I did get two laptops from the DOE because we have a lot of tech but it's all very old and kind of fragile and I'm like, they're going to wreck it all.</w:t>
      </w:r>
      <w:r>
        <w:br/>
        <w:t>But</w:t>
      </w:r>
      <w:r>
        <w:t xml:space="preserve"> also, again, we got to one point where the computer teacher did that YouTube.</w:t>
      </w:r>
      <w:r>
        <w:br/>
        <w:t>I was on the phone with the DOE, I was on the phone with a parent coordinator, I was calling the principal, like, "How can I block YouTube without.</w:t>
      </w:r>
      <w:r>
        <w:br/>
        <w:t xml:space="preserve">The Google Classrooms, since </w:t>
      </w:r>
      <w:r>
        <w:t xml:space="preserve">my daughter has very little executive functioning, she has social anxiety and ADHD, just being able to use the chat function since she'll never raise her </w:t>
      </w:r>
      <w:r>
        <w:lastRenderedPageBreak/>
        <w:t>hand and she'll never ask for help.</w:t>
      </w:r>
      <w:r>
        <w:br/>
        <w:t>So I like the Google Classroom set up for her as a sixth grader.</w:t>
      </w:r>
    </w:p>
    <w:p w14:paraId="113630BD" w14:textId="77777777" w:rsidR="00374ACD" w:rsidRDefault="00217020">
      <w:r>
        <w:t>P</w:t>
      </w:r>
      <w:r>
        <w:t>arent 4: Not all of it because she was assigned in school, but she definitely was on doing homework, I feel like, a good amount.</w:t>
      </w:r>
      <w:r>
        <w:br/>
        <w:t>And I'm like, I don't understand, it's a school day.</w:t>
      </w:r>
      <w:r>
        <w:br/>
        <w:t>My son plays a lot of games with his friends, my daughter doesn't but then</w:t>
      </w:r>
      <w:r>
        <w:t xml:space="preserve"> she'll be on the YouTube also a lot, TickTock, whatever, and I kind of don't see them a lot during the day.</w:t>
      </w:r>
      <w:r>
        <w:br/>
        <w:t>Actually I'm having problems now because my sons school said.</w:t>
      </w:r>
      <w:r>
        <w:br/>
        <w:t xml:space="preserve">So maybe that has to do with an overall positive experience for him on the days that </w:t>
      </w:r>
      <w:r>
        <w:t>he did go in person, compared to the prior years when he was one of 32 with all these issues that he had that we didn't even address until this year.</w:t>
      </w:r>
      <w:r>
        <w:br/>
        <w:t xml:space="preserve">So I think this is actually one of the silver linings for me with the pandemic, is kids that have issues, </w:t>
      </w:r>
      <w:r>
        <w:t>sort of like some of our children, when there's a big class size and one teacher and all that, they may not have a good experience I may not want to go back there.</w:t>
      </w:r>
      <w:r>
        <w:br/>
        <w:t>But so far, in our case, I think due to the smaller class size, due to having a little more,</w:t>
      </w:r>
      <w:r>
        <w:t xml:space="preserve"> I guess, personal attention from the teacher who is able to expand herself for the seven kids, it was overall good.</w:t>
      </w:r>
    </w:p>
    <w:p w14:paraId="66F886C5" w14:textId="77777777" w:rsidR="00374ACD" w:rsidRDefault="00217020">
      <w:r>
        <w:t>Parent 5: Because we have some special needs in our family, my schedule is really tight with my kids and so the little guys we go to bed at</w:t>
      </w:r>
      <w:r>
        <w:t xml:space="preserve"> 8:30 and then 9:00 and then the older one was in bed by 10:00 and there was a lot of structure, and literally it was like a bomb hit it.</w:t>
      </w:r>
      <w:r>
        <w:br/>
        <w:t>But my son has been going for two days a week since October with the school closings and stuff.</w:t>
      </w:r>
      <w:r>
        <w:br/>
        <w:t>" And he's like, "Yeah</w:t>
      </w:r>
      <w:r>
        <w:t>, I'm going to go.</w:t>
      </w:r>
      <w:r>
        <w:br/>
        <w:t xml:space="preserve">He's graduating, I think that's also part of it, because I think they missed out on their whole senior year and everything that they were looking forward to so just being able to go and see teachers and stuff like that, he I think wants </w:t>
      </w:r>
      <w:r>
        <w:t>that connection with people.</w:t>
      </w:r>
      <w:r>
        <w:br/>
        <w:t>So when he supposed to go, which is kind of like one day a week, maybe sometimes two days a week, they have this weird schedule that I still can't figure out, he's been going, he goes.</w:t>
      </w:r>
      <w:r>
        <w:br/>
        <w:t>So with my kids, they have bought into goi</w:t>
      </w:r>
      <w:r>
        <w:t>ng back to school.</w:t>
      </w:r>
    </w:p>
    <w:p w14:paraId="675711AD" w14:textId="77777777" w:rsidR="00374ACD" w:rsidRDefault="00217020">
      <w:r>
        <w:t>bert_summ_ratio:</w:t>
      </w:r>
    </w:p>
    <w:p w14:paraId="124DF916" w14:textId="77777777" w:rsidR="00374ACD" w:rsidRDefault="00217020">
      <w:r>
        <w:t>Parent 1: My name is  1, I have two boys, a 8-year-old and almost 3-year-old. Maybe once a week he would type, words of the week was one of the options I picked to do. That was his only interaction with computer. There w</w:t>
      </w:r>
      <w:r>
        <w:t xml:space="preserve">as hockey, we had TaeKwonDo, he was very busy. So I don't know how he had time, but he did play, not a lot. He was typing away, quickly was able to navigate where to go to sign into a Google classroom. So, that was impressive in the beginning, how quickly </w:t>
      </w:r>
      <w:r>
        <w:t>they were able to adapt to that. And another thing, this use of YouTube, because I understand teachers post some things that you can look up on YouTube, so you can't block YouTube because it'll be used as a tool for one of those classes they have. He did n</w:t>
      </w:r>
      <w:r>
        <w:t xml:space="preserve">ot reach out in the G chat message or whatever. So that part has not been working </w:t>
      </w:r>
      <w:r>
        <w:lastRenderedPageBreak/>
        <w:t>out for us very well. And we haven't been doing it for a long time, maybe a month or so, maybe over a month, has been been great. And I hope it will stay because, why not.</w:t>
      </w:r>
    </w:p>
    <w:p w14:paraId="54596F4C" w14:textId="77777777" w:rsidR="00374ACD" w:rsidRDefault="00217020">
      <w:r>
        <w:t>Pa</w:t>
      </w:r>
      <w:r>
        <w:t xml:space="preserve">rent 2: I lost connection, I couldn't hear anyone. But yeah, and then with my children, they've been watching Fresh Prince of Bel-Air, I don't know if anyone's familiar with that- 1:Oh, of course, that's why I bet people are still watching that.[crosstalk </w:t>
      </w:r>
      <w:r>
        <w:t>00:12:42] series. My sons, they actually go to school five days out of the week. Initially we were blended and I had the same issues, the same issues with just constantly on YouTube, and constantly playing Roblox. They went on the computer but it was mainl</w:t>
      </w:r>
      <w:r>
        <w:t>y on the weekends because they did play Roblox but not as often. The only thing I probably would miss about using technology is the communication with the schools and the teachers. I mean, now that they're going to school five days a week they don't need t</w:t>
      </w:r>
      <w:r>
        <w:t>o use that. Once I noticed that they were sneaking to go on Roblox and YouTube instead of doing their work. So on Sunday evenings I have to make sure I've logged them off. Because I would let them play after they did their work, but they weren't really doi</w:t>
      </w:r>
      <w:r>
        <w:t>ng that great in school so then I just said no more Roblox during the week. Because before they wouldn't talk to anybody but now they communicate, they keep in touch.</w:t>
      </w:r>
    </w:p>
    <w:p w14:paraId="060F9A31" w14:textId="77777777" w:rsidR="00374ACD" w:rsidRDefault="00217020">
      <w:r>
        <w:t xml:space="preserve">Parent 3: My name is  3 and I have an 11-year-old daughter and an 8-year-old son. But we </w:t>
      </w:r>
      <w:r>
        <w:t>were in the playground, neighborhood friends, after school projects, after school swimming. I did get two laptops from the DOE because we have a lot of tech but it's all very old and kind of fragile and I'm like, they're going to wreck it all. But also, ag</w:t>
      </w:r>
      <w:r>
        <w:t>ain, we got to one point where the computer teacher did that YouTube. A month later I exchange the iPad but I nearly ripped my own hair out over this YouTube. And then when she goes in blended she has more direct contact with the teacher. Also, the smaller</w:t>
      </w:r>
      <w:r>
        <w:t xml:space="preserve"> cohorts have been great. It was a little bit of a problem the summer before. So now I'm looking at software that I can block the whole thing down. I've put a padlock on where our desktop computer is, on the door, and she'll hide the lock.</w:t>
      </w:r>
    </w:p>
    <w:p w14:paraId="1F9B0CA4" w14:textId="77777777" w:rsidR="00374ACD" w:rsidRDefault="00217020">
      <w:r>
        <w:t>Parent 4: Hi, I'</w:t>
      </w:r>
      <w:r>
        <w:t>m  4, I have a 15-year-old daughter and a 13-year-old son. My middle schooler also, but not as much. Neither one of them has a full schedule so I hear my son. And I'm like, I don't understand, it's a school day. Well, they don't have school, it's in betwee</w:t>
      </w:r>
      <w:r>
        <w:t>n a break. My son plays a lot of games with his friends, my daughter doesn't but then she'll be on the YouTube also a lot, TickTock, whatever, and I kind of don't see them a lot during the day. Before that it was 1-2 days a week I think. Because I think th</w:t>
      </w:r>
      <w:r>
        <w:t xml:space="preserve">e 32 kids that we've always had was overwhelming for him and he couldn't get along with anyone and it was just daily calls from school and nobody really ever addressed the issues that he had. Because I remind him advance to prepare him that tomorrow is in </w:t>
      </w:r>
      <w:r>
        <w:t>person. So I think this is actually one of the silver linings for me with the pandemic, is kids that have issues, sort of like some of our children, when there's a big class size and one teacher and all that, they may not have a good experience I may not w</w:t>
      </w:r>
      <w:r>
        <w:t>ant to go back there. But so far, in our case, I think due to the smaller class size, due to having a little more, I guess, personal attention from the teacher who is able to expand herself for the seven kids, it was overall good. So, that's nice to at lea</w:t>
      </w:r>
      <w:r>
        <w:t xml:space="preserve">st get a </w:t>
      </w:r>
      <w:r>
        <w:lastRenderedPageBreak/>
        <w:t>daily rundown of. It's not necessarily positive, it's kind of contradictory, but I don't even tell him to get off anymore.</w:t>
      </w:r>
    </w:p>
    <w:p w14:paraId="1A40A3F5" w14:textId="77777777" w:rsidR="00374ACD" w:rsidRDefault="00217020">
      <w:r>
        <w:t xml:space="preserve">Parent 5: My name is  5.I have three kids, 17, 13 and nine, all boys. I don't know if that's the right word, into Docs, but </w:t>
      </w:r>
      <w:r>
        <w:t>it wasn't a huge amount. And my middle schooler had very little, like type this one thing or something like that. A lot of playing outside, a lot of going to the park and all that stuff. So for us, we only had a desktop and a laptop, which was more than su</w:t>
      </w:r>
      <w:r>
        <w:t>fficient pre-pandemic. And the truth is that it's hard because my 17-year-old, who knew how to do all these things just kind of stayed in his room for months. Because we have some special needs in our family, my schedule is really tight with my kids and so</w:t>
      </w:r>
      <w:r>
        <w:t xml:space="preserve"> the little guys we go to bed at 8:30 and then 9:00 and then the older one was in bed by 10:00 and there was a lot of structure, and literally it was like a bomb hit it. And my high schooler, I think it's interesting because even if he's the only one, whic</w:t>
      </w:r>
      <w:r>
        <w:t>h has happened several times, he goes when he supposed to go. So with my kids, they have bought into going back to school. He wasn't attending, he wasn't going, he was in bed all day. Because he didn't have social media so I was like, "Why don't you try co</w:t>
      </w:r>
      <w:r>
        <w:t>nnecting with your friends. I don't want to do that, I tried to do that a couple of times and it just wasn't worth it to me. You're going to have to make decisions for yourself.</w:t>
      </w:r>
    </w:p>
    <w:p w14:paraId="3CDEA035" w14:textId="77777777" w:rsidR="00374ACD" w:rsidRDefault="00217020">
      <w:r>
        <w:t>bert_summ_num_sent:</w:t>
      </w:r>
    </w:p>
    <w:p w14:paraId="43B4DF8E" w14:textId="77777777" w:rsidR="00374ACD" w:rsidRDefault="00217020">
      <w:r>
        <w:t>Parent 1: My name is  1, I have two boys, a 8-year-old and</w:t>
      </w:r>
      <w:r>
        <w:t xml:space="preserve"> almost 3-year-old. Pre-pandemic he was still in second grade so the use of computers was very limited. Maybe once a week he would type, words of the week was one of the options I picked to do. That was his only interaction with computer. And another thing</w:t>
      </w:r>
      <w:r>
        <w:t>, this use of YouTube, because I understand teachers post some things that you can look up on YouTube, so you can't block YouTube because it'll be used as a tool for one of those classes they have. And we haven't been doing it for a long time, maybe a mont</w:t>
      </w:r>
      <w:r>
        <w:t>h or so, maybe over a month, has been been great. As I mentioned, we did not play a lot, certainly some of these video that involve multiplayer or whatever, when they have to chat with each other and they can do it together.</w:t>
      </w:r>
    </w:p>
    <w:p w14:paraId="0CF11D4F" w14:textId="77777777" w:rsidR="00374ACD" w:rsidRDefault="00217020">
      <w:r>
        <w:t xml:space="preserve">Parent 2: I lost connection, I </w:t>
      </w:r>
      <w:r>
        <w:t>couldn't hear anyone. I can't say why would I want to watch that, I don't know, especially during these times. My sons, they actually go to school five days out of the week. The teachers, they were able to reach out to me immediately. I think only the chil</w:t>
      </w:r>
      <w:r>
        <w:t>dren who are remote use it, but I didn't really like it, it wasn't intuitive and I wasn't able to view the assignments, both of their assignments to make sure that they did it. Once I noticed that they were sneaking to go on Roblox and YouTube instead of d</w:t>
      </w:r>
      <w:r>
        <w:t>oing their work. Because I would let them play after they did their work, but they weren't really doing that great in school so then I just said no more Roblox during the week.</w:t>
      </w:r>
    </w:p>
    <w:p w14:paraId="18FE278F" w14:textId="77777777" w:rsidR="00374ACD" w:rsidRDefault="00217020">
      <w:r>
        <w:t>Parent 3: My name is  3 and I have an 11-year-old daughter and an 8-year-old so</w:t>
      </w:r>
      <w:r>
        <w:t>n. Sure, when lock down happened my then first grader, the school did a great job pivoting to remote quite quickly. I did get two laptops from the DOE because we have a lot of tech but it's all very old and kind of fragile and I'm like, they're going to wr</w:t>
      </w:r>
      <w:r>
        <w:t xml:space="preserve">eck it all. It was a little bit of a problem the summer before. So I've managed up to this point to keep them off. So now </w:t>
      </w:r>
      <w:r>
        <w:lastRenderedPageBreak/>
        <w:t>I'm looking at software that I can block the whole thing down. I've put a padlock on where our desktop computer is, on the door, and s</w:t>
      </w:r>
      <w:r>
        <w:t>he'll hide the lock.</w:t>
      </w:r>
    </w:p>
    <w:p w14:paraId="694053D7" w14:textId="77777777" w:rsidR="00374ACD" w:rsidRDefault="00217020">
      <w:r>
        <w:t xml:space="preserve">Parent 4: Hi, I'm  4, I have a 15-year-old daughter and a 13-year-old son. They don't have much, especially my middle Schooler, has nothing to do so there isn't even much for me to ask him. But in terms of him going back in person, it </w:t>
      </w:r>
      <w:r>
        <w:t>has been an overall positive experience, he is not protesting or anything. So I think this is actually one of the silver linings for me with the pandemic, is kids that have issues, sort of like some of our children, when there's a big class size and one te</w:t>
      </w:r>
      <w:r>
        <w:t>acher and all that, they may not have a good experience I may not want to go back there. My son, the only positive thing I guess about it is we don't fight about it as much. It's not necessarily positive, it's kind of contradictory, but I don't even tell h</w:t>
      </w:r>
      <w:r>
        <w:t>im to get off anymore. The flip side of that is he's just on so much more.</w:t>
      </w:r>
    </w:p>
    <w:p w14:paraId="63DD5677" w14:textId="77777777" w:rsidR="00374ACD" w:rsidRDefault="00217020">
      <w:r>
        <w:t xml:space="preserve">Parent 5: My name is  5.I have three kids, 17, 13 and nine, all boys. A good show that I started watching over the pandemic is called The Repair Shop, and if you want to see a show </w:t>
      </w:r>
      <w:r>
        <w:t>about nothing except things being fixed, it's a good show. So for us, we only had a desktop and a laptop, which was more than sufficient pre-pandemic. My middle son is prone to migraines and so being on the screen caused migraines and so that caused some a</w:t>
      </w:r>
      <w:r>
        <w:t>version because he didn't want to be on. And my high schooler, I think it's interesting because even if he's the only one, which has happened several times, he goes when he supposed to go. So with my kids, they have bought into going back to school. I woul</w:t>
      </w:r>
      <w:r>
        <w:t>d talk to him and I was the one that said, "Well, why don't you try maybe connecting with your friends."</w:t>
      </w:r>
    </w:p>
    <w:sectPr w:rsidR="00374A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020"/>
    <w:rsid w:val="0029639D"/>
    <w:rsid w:val="00326F90"/>
    <w:rsid w:val="00374A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DE5CF"/>
  <w14:defaultImageDpi w14:val="300"/>
  <w15:docId w15:val="{38F42BCD-D483-4797-8411-A060B257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2021-11-30T08:37:00Z</dcterms:modified>
  <cp:category/>
</cp:coreProperties>
</file>
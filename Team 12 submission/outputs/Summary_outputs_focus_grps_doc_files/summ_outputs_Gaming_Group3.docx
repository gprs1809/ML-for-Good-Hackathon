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4579" w14:textId="1DC66492" w:rsidR="00410D46" w:rsidRDefault="00182C69">
      <w:proofErr w:type="spellStart"/>
      <w:r>
        <w:t>gensim</w:t>
      </w:r>
      <w:r>
        <w:t>_summ_ratio</w:t>
      </w:r>
      <w:proofErr w:type="spellEnd"/>
      <w:r>
        <w:t>:</w:t>
      </w:r>
    </w:p>
    <w:p w14:paraId="032B20CE" w14:textId="77777777" w:rsidR="00410D46" w:rsidRDefault="00182C69">
      <w:r>
        <w:t>Parent 1: And I'm like, "You don't play at school, video games.</w:t>
      </w:r>
      <w:r>
        <w:br/>
        <w:t>So why would you think you can do it during school hours at home.</w:t>
      </w:r>
      <w:r>
        <w:br/>
        <w:t xml:space="preserve">And because of the ADHD, I think he had a really hard time just logging in to show that he was </w:t>
      </w:r>
      <w:r>
        <w:t>present for the class.</w:t>
      </w:r>
      <w:r>
        <w:br/>
        <w:t>And I think that I'm not ever going to get my iPad back.</w:t>
      </w:r>
      <w:r>
        <w:br/>
        <w:t>And I think that I'm going to see what I saw at the very end of the year when they went back.</w:t>
      </w:r>
      <w:r>
        <w:br/>
        <w:t>And I think I'm going to see that in the fall, meaning towards the end of the year</w:t>
      </w:r>
      <w:r>
        <w:t>, my son was failing out of school.</w:t>
      </w:r>
      <w:r>
        <w:br/>
        <w:t>I'm thinking that he's got special ed teachers who keep him on track and make them write down what he needs to do at the end of every day.</w:t>
      </w:r>
      <w:r>
        <w:br/>
        <w:t>And it's going to take a lot of summer school, so.</w:t>
      </w:r>
      <w:r>
        <w:br/>
        <w:t>I mean, and I think that I act</w:t>
      </w:r>
      <w:r>
        <w:t xml:space="preserve">ually anticipate that he's going to need outside help and not just tutors, but people who are specifically trained in where he has deficiencies, with the ADHD and the focusing and the reading comprehension, and really, because he has to unlearn the way he </w:t>
      </w:r>
      <w:r>
        <w:t>learned and then relearn it a different way with the Wilson, that I think that I'm just anticipating a shit show.</w:t>
      </w:r>
      <w:r>
        <w:br/>
        <w:t>Another thing, everybody is going to struggle.</w:t>
      </w:r>
      <w:r>
        <w:br/>
        <w:t>It's just our kids, who need a little bit more support, are going to have a very hard time.</w:t>
      </w:r>
      <w:r>
        <w:br/>
        <w:t>But</w:t>
      </w:r>
      <w:r>
        <w:t xml:space="preserve"> he's going to need even more outside support and including me, my husband, and that sort of thing.</w:t>
      </w:r>
      <w:r>
        <w:br/>
        <w:t>I think I'm going to have to fight tooth and nail to get everything that he needs.</w:t>
      </w:r>
      <w:r>
        <w:br/>
        <w:t>The other thing is it's going to be hard for everybody.</w:t>
      </w:r>
      <w:r>
        <w:br/>
        <w:t>And so, I think t</w:t>
      </w:r>
      <w:r>
        <w:t>hat because they had two teachers, that really helped a lot.</w:t>
      </w:r>
      <w:r>
        <w:br/>
        <w:t>We would log into school, and they would be like, "So-and-so is out.</w:t>
      </w:r>
      <w:r>
        <w:br/>
        <w:t>And in some cases, I think that's just going to be the new norm, and it's not all bad because some gaming will teach you strat</w:t>
      </w:r>
      <w:r>
        <w:t>egy and it's conflict resolution and all sorts of things.</w:t>
      </w:r>
      <w:r>
        <w:br/>
        <w:t>I think that I'm seeing that my youngest, my eight-year-old is much more addicted than he ever was.</w:t>
      </w:r>
      <w:r>
        <w:br/>
        <w:t>Now, it's almost like the Chromebooks became a gateway drug to this whole, like a video game addic</w:t>
      </w:r>
      <w:r>
        <w:t>tion thing.</w:t>
      </w:r>
      <w:r>
        <w:br/>
        <w:t>And so I think that because it's sort of the Chromebooks came in and they figured out how to use them, and the teachers taught them how to use them.</w:t>
      </w:r>
      <w:r>
        <w:br/>
        <w:t>I don't know what's going on, but everybody is just constantly on video games.</w:t>
      </w:r>
      <w:r>
        <w:br/>
        <w:t>My 13 year old a</w:t>
      </w:r>
      <w:r>
        <w:t>nd I both like it and I learn stuff from it.</w:t>
      </w:r>
    </w:p>
    <w:p w14:paraId="28963D67" w14:textId="77777777" w:rsidR="00410D46" w:rsidRDefault="00182C69">
      <w:r>
        <w:t>Parent 2: For him, some parts would have been positive, like learning to type, it actually helped him be a little more organized because all of his work was in Google Classroom instead of forgetting papers at sc</w:t>
      </w:r>
      <w:r>
        <w:t>hool.</w:t>
      </w:r>
      <w:r>
        <w:br/>
        <w:t>So in a lot of ways, it sort of helped him be a little more accountable because it was just in his face.</w:t>
      </w:r>
      <w:r>
        <w:br/>
        <w:t xml:space="preserve">I don't know how he did it, but he definitely did his schoolwork, in addition to watching </w:t>
      </w:r>
      <w:r>
        <w:lastRenderedPageBreak/>
        <w:t>videos while the teacher was talking, which makes no se</w:t>
      </w:r>
      <w:r>
        <w:t>nse.</w:t>
      </w:r>
      <w:r>
        <w:br/>
        <w:t>I mean his school, they made us feel better because they're like, "We're dealing with all the kids.</w:t>
      </w:r>
      <w:r>
        <w:br/>
        <w:t>So in a lot of ways, they changed some of their strategies to make things a little more interactive instead of a little less, sort of cut and dry, so t</w:t>
      </w:r>
      <w:r>
        <w:t>hey can engage them more, which helped somewhat, but.</w:t>
      </w:r>
      <w:r>
        <w:br/>
        <w:t>I don't know, but it's been definitely hard to reel it in a little.</w:t>
      </w:r>
      <w:r>
        <w:br/>
        <w:t xml:space="preserve">So one negative thing that I saw that her teacher actually helped with a little was I think it was a lot for them to have to stare at </w:t>
      </w:r>
      <w:r>
        <w:t>themselves on the screen all the time.</w:t>
      </w:r>
      <w:r>
        <w:br/>
        <w:t>My daughter started, I don't know, worrying about things about herself, like "My eyebrows are too.</w:t>
      </w:r>
      <w:r>
        <w:br/>
        <w:t>But I think they became a little more lenient when they sort of realized that kids can have their camera off but still</w:t>
      </w:r>
      <w:r>
        <w:t xml:space="preserve"> be paying attention, which is the case with my daughter, probably not my son.</w:t>
      </w:r>
      <w:r>
        <w:br/>
        <w:t>But my daughter definitely, she would be doing what she needed to do most of the time.</w:t>
      </w:r>
    </w:p>
    <w:p w14:paraId="26BE6599" w14:textId="77777777" w:rsidR="00410D46" w:rsidRDefault="00182C69">
      <w:r>
        <w:t>Parent 4: And he feels like he's not really learning very much because, well, I mean, I wo</w:t>
      </w:r>
      <w:r>
        <w:t>uld say it's because he's playing video games while they're trying to teach him.</w:t>
      </w:r>
      <w:r>
        <w:br/>
        <w:t>So I don't know, I think that there were some good things, like with the Google classroom and stuff, I could, not that I did, but because he gets very upset if I try to stay o</w:t>
      </w:r>
      <w:r>
        <w:t>n top of him.</w:t>
      </w:r>
      <w:r>
        <w:br/>
        <w:t>Because he will not be allowed to play video games while he's supposed to be listening to the teachers, so that's a good thing.</w:t>
      </w:r>
      <w:r>
        <w:br/>
        <w:t>And I think that the thing that I'm most worried about is his math because he's supposed to go into pre-calculus n</w:t>
      </w:r>
      <w:r>
        <w:t>ext year, and I'm not sure he knows trigonometry or whatever he was supposed to learn this year.</w:t>
      </w:r>
      <w:r>
        <w:br/>
        <w:t>And meanwhile, my son had 20 missing assignments the day before school ended, and somehow he got it down to six.</w:t>
      </w:r>
      <w:r>
        <w:br/>
        <w:t>Like  4, Child 1 would, sorry, my son would la</w:t>
      </w:r>
      <w:r>
        <w:t>y in bed for his first, for the morning of classes.</w:t>
      </w:r>
      <w:r>
        <w:br/>
        <w:t>4:No, I mean, I think my son was way addicted before COVID and is still as addicted to video gaming as he was before.</w:t>
      </w:r>
    </w:p>
    <w:p w14:paraId="714C6C81" w14:textId="4F282BB7" w:rsidR="00410D46" w:rsidRDefault="00182C69">
      <w:r>
        <w:t>gensim</w:t>
      </w:r>
      <w:r>
        <w:t>_summ_words:</w:t>
      </w:r>
    </w:p>
    <w:p w14:paraId="1BEB8D79" w14:textId="77777777" w:rsidR="00410D46" w:rsidRDefault="00182C69">
      <w:r>
        <w:t>Parent 1: And I'm like, "You don't play at school, video games.</w:t>
      </w:r>
      <w:r>
        <w:br/>
        <w:t>And I</w:t>
      </w:r>
      <w:r>
        <w:t xml:space="preserve"> think I'm going to see that in the fall, meaning towards the end of the year, my son was failing out of school.</w:t>
      </w:r>
      <w:r>
        <w:br/>
        <w:t>I'm thinking that he's got special ed teachers who keep him on track and make them write down what he needs to do at the end of every day.</w:t>
      </w:r>
      <w:r>
        <w:br/>
        <w:t>I me</w:t>
      </w:r>
      <w:r>
        <w:t xml:space="preserve">an, and I think that I actually anticipate that he's going to need outside help and not just tutors, but people who are specifically trained in where he has deficiencies, with the ADHD and the focusing and the reading comprehension, and really, because he </w:t>
      </w:r>
      <w:r>
        <w:t>has to unlearn the way he learned and then relearn it a different way with the Wilson, that I think that I'm just anticipating a shit show.</w:t>
      </w:r>
      <w:r>
        <w:br/>
        <w:t>It's just our kids, who need a little bit more support, are going to have a very hard time.</w:t>
      </w:r>
      <w:r>
        <w:br/>
      </w:r>
      <w:r>
        <w:lastRenderedPageBreak/>
        <w:t xml:space="preserve">The other thing is it's </w:t>
      </w:r>
      <w:r>
        <w:t>going to be hard for everybody.</w:t>
      </w:r>
      <w:r>
        <w:br/>
        <w:t>And in some cases, I think that's just going to be the new norm, and it's not all bad because some gaming will teach you strategy and it's conflict resolution and all sorts of things.</w:t>
      </w:r>
    </w:p>
    <w:p w14:paraId="369F1122" w14:textId="77777777" w:rsidR="00410D46" w:rsidRDefault="00182C69">
      <w:r>
        <w:t>Parent 2: For him, some parts would have</w:t>
      </w:r>
      <w:r>
        <w:t xml:space="preserve"> been positive, like learning to type, it actually helped him be a little more organized because all of his work was in Google Classroom instead of forgetting papers at school.</w:t>
      </w:r>
      <w:r>
        <w:br/>
        <w:t>So in a lot of ways, it sort of helped him be a little more accountable because</w:t>
      </w:r>
      <w:r>
        <w:t xml:space="preserve"> it was just in his face.</w:t>
      </w:r>
      <w:r>
        <w:br/>
        <w:t>I don't know how he did it, but he definitely did his schoolwork, in addition to watching videos while the teacher was talking, which makes no sense.</w:t>
      </w:r>
      <w:r>
        <w:br/>
        <w:t>I mean his school, they made us feel better because they're like, "We're dealing</w:t>
      </w:r>
      <w:r>
        <w:t xml:space="preserve"> with all the kids.</w:t>
      </w:r>
      <w:r>
        <w:br/>
        <w:t>I don't know, but it's been definitely hard to reel it in a little.</w:t>
      </w:r>
      <w:r>
        <w:br/>
        <w:t>So one negative thing that I saw that her teacher actually helped with a little was I think it was a lot for them to have to stare at themselves on the screen all the t</w:t>
      </w:r>
      <w:r>
        <w:t>ime.</w:t>
      </w:r>
      <w:r>
        <w:br/>
        <w:t>My daughter started, I don't know, worrying about things about herself, like "My eyebrows are too.</w:t>
      </w:r>
      <w:r>
        <w:br/>
        <w:t>But I think they became a little more lenient when they sort of realized that kids can have their camera off but still be paying attention, which is the</w:t>
      </w:r>
      <w:r>
        <w:t xml:space="preserve"> case with my daughter, probably not my son.</w:t>
      </w:r>
    </w:p>
    <w:p w14:paraId="0F610558" w14:textId="77777777" w:rsidR="00410D46" w:rsidRDefault="00182C69">
      <w:r>
        <w:t>Parent 4: And he feels like he's not really learning very much because, well, I mean, I would say it's because he's playing video games while they're trying to teach him.</w:t>
      </w:r>
      <w:r>
        <w:br/>
        <w:t>So I don't know, I think that there were</w:t>
      </w:r>
      <w:r>
        <w:t xml:space="preserve"> some good things, like with the Google classroom and stuff, I could, not that I did, but because he gets very upset if I try to stay on top of him.</w:t>
      </w:r>
      <w:r>
        <w:br/>
        <w:t xml:space="preserve">Because he will not be allowed to play video games while he's supposed to be listening to the teachers, so </w:t>
      </w:r>
      <w:r>
        <w:t>that's a good thing.</w:t>
      </w:r>
      <w:r>
        <w:br/>
        <w:t>And I think that the thing that I'm most worried about is his math because he's supposed to go into pre-calculus next year, and I'm not sure he knows trigonometry or whatever he was supposed to learn this year.</w:t>
      </w:r>
      <w:r>
        <w:br/>
        <w:t>And meanwhile, my son ha</w:t>
      </w:r>
      <w:r>
        <w:t>d 20 missing assignments the day before school ended, and somehow he got it down to six.</w:t>
      </w:r>
      <w:r>
        <w:br/>
        <w:t>Like  4, Child 1 would, sorry, my son would lay in bed for his first, for the morning of classes.</w:t>
      </w:r>
      <w:r>
        <w:br/>
        <w:t>4:No, I mean, I think my son was way addicted before COVID and is sti</w:t>
      </w:r>
      <w:r>
        <w:t>ll as addicted to video gaming as he was before.</w:t>
      </w:r>
    </w:p>
    <w:p w14:paraId="1816B918" w14:textId="77777777" w:rsidR="00410D46" w:rsidRDefault="00182C69">
      <w:r>
        <w:t>bert_summ_ratio:</w:t>
      </w:r>
    </w:p>
    <w:p w14:paraId="3AC78311" w14:textId="77777777" w:rsidR="00410D46" w:rsidRDefault="00182C69">
      <w:r>
        <w:t xml:space="preserve">Parent 1: I can't figure this out, so-:You're actually on time, so-Oh, good!:That's perfect. I'm not as savvy as my teenage son on computers. And a little dog that's sitting on my lap. So I </w:t>
      </w:r>
      <w:r>
        <w:t>don't even know what he'd used in terms of technology, but he didn't use it at home. And then afterwards, he had to use it for. And then I can't helicopter him, so- 1:Right. So I'm jumping between mom hat, work hat. He sneaks it and he has another screen g</w:t>
      </w:r>
      <w:r>
        <w:t xml:space="preserve">oing. It's like crack, it's like a drug, like he has to have it. So why would you think you can do it during </w:t>
      </w:r>
      <w:r>
        <w:lastRenderedPageBreak/>
        <w:t>school hours at home." And really, I can't put any limits on him because that's not just for school. And because of the ADHD, I think he had a real</w:t>
      </w:r>
      <w:r>
        <w:t>ly hard time just logging in to show that he was present for the class. And so, it just ended up being one negative thing after the other. In terms of being able to filter or block or- [crosstalk 00:21:57]In terms of what they can do. He should have been a</w:t>
      </w:r>
      <w:r>
        <w:t>ble to log into his Chromebook and then log into that class and boom! We're in for the whole new life, basically. And I think that I'm not ever going to get my iPad back. And it's not the one where you flip the things. And it's going to take a lot of summe</w:t>
      </w:r>
      <w:r>
        <w:t>r school, so. I mean, and I think that I actually anticipate that he's going to need outside help and not just tutors, but people who are specifically trained in where he has deficiencies, with the ADHD and the focusing and the reading comprehension, and r</w:t>
      </w:r>
      <w:r>
        <w:t>eally, because he has to unlearn the way he learned and then relearn it a different way with the Wilson, that I think that I'm just anticipating a shit show. It really depended on the type of teacher. But I really, if I had been her, I would have been like</w:t>
      </w:r>
      <w:r>
        <w:t>, "Oh my God, oh my God." We're not going to give you any instructions." "And that was very hard for them to understand that. I think, first of all, we need to remember that it's not the '80s, and we're in a totally different era with or without COVID.I th</w:t>
      </w:r>
      <w:r>
        <w:t>ink that they are online all the time. And in some cases, I think that's just going to be the new norm, and it's not all bad because some gaming will teach you strategy and it's conflict resolution and all sorts of things. Yes, but I could easily take it a</w:t>
      </w:r>
      <w:r>
        <w:t>way from him. I have to say, "Everything's being shut down in 10 minutes." Otherwise, he will be up until 3:00 AM, every single night playing, playing, playing.</w:t>
      </w:r>
    </w:p>
    <w:p w14:paraId="12FC099B" w14:textId="77777777" w:rsidR="00410D46" w:rsidRDefault="00182C69">
      <w:r>
        <w:t>Parent 2: Hi, I'm  2.I have two kids, a boy and a girl. What else did you want to know in the i</w:t>
      </w:r>
      <w:r>
        <w:t>ntroduction. My son is the oldest, he's 12, so he didn't really use technology much in school. For him, some parts would have been positive, like learning to type, it actually helped him be a little more organized because all of his work was in Google Clas</w:t>
      </w:r>
      <w:r>
        <w:t>sroom instead of forgetting papers at school. It wasn't something that he'd written and forgotten about or whatever. I don't know how he did it, but he definitely did his schoolwork, in addition to watching videos while the teacher was talking, which makes</w:t>
      </w:r>
      <w:r>
        <w:t xml:space="preserve"> no sense. It would drive me batty, but the same thing. I mean, I think previous to this, he leaned towards the. I mean his school, they made us feel better because they're like, "We're dealing with all the kids." I feel like that's the hardest part is how</w:t>
      </w:r>
      <w:r>
        <w:t xml:space="preserve"> do you scale back, isn't it. She became a little more self-conscious, I think, I don't know. He had way more daily, all the time classes in-person on Zoom. I think as far as challenges, I think it's more social. So it is hard for me to get them to think o</w:t>
      </w:r>
      <w:r>
        <w:t>utside of their video game box. So, I don't know, but the other positive thing is, my kids have definitely been playing games and things with their cousins who live on the west coast, in upstate New York, and their friends have become friends with their co</w:t>
      </w:r>
      <w:r>
        <w:t>usins on these.</w:t>
      </w:r>
    </w:p>
    <w:p w14:paraId="6A093E65" w14:textId="77777777" w:rsidR="00410D46" w:rsidRDefault="00182C69">
      <w:r>
        <w:t>Parent 4: 4:Hi, I'm  4.I'm at work, so I'll turn my camera on and off. I'm the mom of a 16-year-old boy and a 13-year-old girl. But I think during the pandemic, my son, the 16-year-old, has ADHD.And so, he has two screens in his room. And h</w:t>
      </w:r>
      <w:r>
        <w:t xml:space="preserve">e feels like he's not really learning very much because, well, I mean, I would say it's because he's playing video games while they're trying to teach him. So I don't know, I think that there were some good things, </w:t>
      </w:r>
      <w:r>
        <w:lastRenderedPageBreak/>
        <w:t>like with the Google classroom and stuff,</w:t>
      </w:r>
      <w:r>
        <w:t xml:space="preserve"> I could, not that I did, but because he gets very upset if I try to stay on top of him. Because he will not be allowed to play video games while he's supposed to be listening to the teachers, so that's a good thing. But we'll deal with it, tutors, whateve</w:t>
      </w:r>
      <w:r>
        <w:t xml:space="preserve">r if he gets into trouble. We've heard that, that some of the social pressure was lessened. And they didn't have to deal with the social drama as much and could focus on their work a little bit. Some teachers handled things really well. So, but there were </w:t>
      </w:r>
      <w:r>
        <w:t>definitely, there were some teachers who showed up every day and wanted the cameras on. 4:No, I mean, I think my son was way addicted before COVID and is still as addicted to video gaming as he was before.</w:t>
      </w:r>
    </w:p>
    <w:p w14:paraId="7FABA6A4" w14:textId="77777777" w:rsidR="00410D46" w:rsidRDefault="00182C69">
      <w:r>
        <w:t>bert_summ_num_sent:</w:t>
      </w:r>
    </w:p>
    <w:p w14:paraId="7724EEBD" w14:textId="77777777" w:rsidR="00410D46" w:rsidRDefault="00182C69">
      <w:r>
        <w:t xml:space="preserve">Parent 1: I can't figure this </w:t>
      </w:r>
      <w:r>
        <w:t>out, so-:You're actually on time, so-Oh, good!:That's perfect. In terms of being able to filter or block or- [crosstalk 00:21:57]In terms of what they can do. And I think that I'm not ever going to get my iPad back. And it was because I don't think anybody</w:t>
      </w:r>
      <w:r>
        <w:t xml:space="preserve"> was monitoring him. I mean, and I think that I actually anticipate that he's going to need outside help and not just tutors, but people who are specifically trained in where he has deficiencies, with the ADHD and the focusing and the reading comprehension</w:t>
      </w:r>
      <w:r>
        <w:t>, and really, because he has to unlearn the way he learned and then relearn it a different way with the Wilson, that I think that I'm just anticipating a shit show. I think, first of all, we need to remember that it's not the '80s, and we're in a totally d</w:t>
      </w:r>
      <w:r>
        <w:t>ifferent era with or without COVID.I think that they are online all the time. And so they still need that for socialization.</w:t>
      </w:r>
    </w:p>
    <w:p w14:paraId="5EE7D0F4" w14:textId="77777777" w:rsidR="00410D46" w:rsidRDefault="00182C69">
      <w:r>
        <w:t>Parent 2: Hi, I'm  2.I have two kids, a boy and a girl. So in a lot of ways, it sort of helped him be a little more accountable bec</w:t>
      </w:r>
      <w:r>
        <w:t>ause it was just in his face. I don't know how he did it, but he definitely did his schoolwork, in addition to watching videos while the teacher was talking, which makes no sense. I mean his school, they made us feel better because they're like, "We're dea</w:t>
      </w:r>
      <w:r>
        <w:t>ling with all the kids." So it is hard for me to get them to think outside of their video game box. Like they know, and then, I mean, they will ask for me to turn it back on or whatever, but it's like, I don't know. So, I don't know, but the other positive</w:t>
      </w:r>
      <w:r>
        <w:t xml:space="preserve"> thing is, my kids have definitely been playing games and things with their cousins who live on the west coast, in upstate New York, and their friends have become friends with their cousins on these.</w:t>
      </w:r>
    </w:p>
    <w:p w14:paraId="7E480A10" w14:textId="77777777" w:rsidR="00410D46" w:rsidRDefault="00182C69">
      <w:r>
        <w:t>Parent 4: 4:Hi, I'm  4.I'm at work, so I'll turn my came</w:t>
      </w:r>
      <w:r>
        <w:t xml:space="preserve">ra on and off. And he feels like he's not really learning very much because, well, I mean, I would say it's because he's playing video games while they're trying to teach him. So I don't know, I think that there were some good things, like with the Google </w:t>
      </w:r>
      <w:r>
        <w:t>classroom and stuff, I could, not that I did, but because he gets very upset if I try to stay on top of him. Because he will not be allowed to play video games while he's supposed to be listening to the teachers, so that's a good thing. Some teachers handl</w:t>
      </w:r>
      <w:r>
        <w:t>ed things really well. 4:No, I mean, I think my son was way addicted before COVID and is still as addicted to video gaming as he was before. And so, they're having these issues that they haven't had for the past 17 months with things that girlfriends and b</w:t>
      </w:r>
      <w:r>
        <w:t>oyfriends probably should have learned how to navigate by this point in their relationship.</w:t>
      </w:r>
    </w:p>
    <w:sectPr w:rsidR="00410D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C69"/>
    <w:rsid w:val="0029639D"/>
    <w:rsid w:val="00326F90"/>
    <w:rsid w:val="00410D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00FDC"/>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2021-11-30T08:51:00Z</dcterms:modified>
  <cp:category/>
</cp:coreProperties>
</file>
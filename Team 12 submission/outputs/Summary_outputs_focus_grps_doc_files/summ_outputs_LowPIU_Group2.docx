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5542" w14:textId="6B141370" w:rsidR="00345427" w:rsidRDefault="00FC234A">
      <w:proofErr w:type="spellStart"/>
      <w:r>
        <w:t>gensim</w:t>
      </w:r>
      <w:r>
        <w:t>_summ_ratio</w:t>
      </w:r>
      <w:proofErr w:type="spellEnd"/>
      <w:r>
        <w:t>:</w:t>
      </w:r>
    </w:p>
    <w:p w14:paraId="0AEB8066" w14:textId="77777777" w:rsidR="00345427" w:rsidRDefault="00FC234A">
      <w:r>
        <w:t>Parent 1: But technology has made school possible, so I think that overall, it's a positive thing.</w:t>
      </w:r>
      <w:r>
        <w:br/>
        <w:t xml:space="preserve">Yeah, there are a couple things that are not school use, like she watches maybe a movie once a month, and we are watching a </w:t>
      </w:r>
      <w:r>
        <w:t>television show that we watch about maybe another two hours a month.</w:t>
      </w:r>
    </w:p>
    <w:p w14:paraId="07A97E1C" w14:textId="77777777" w:rsidR="00345427" w:rsidRDefault="00FC234A">
      <w:r>
        <w:t>Parent 2: But he won't invite people over, but he'll talk to his friends via Discord chat, or something, or online while they play these games.</w:t>
      </w:r>
      <w:r>
        <w:br/>
        <w:t>But he just said it was so depressing, beca</w:t>
      </w:r>
      <w:r>
        <w:t>use the teacher, their attention was split between trying to sort of engage with the kids that were there in the classroom, and he's like, "And nobody wanted to be there.</w:t>
      </w:r>
      <w:r>
        <w:br/>
        <w:t>Like he actually said something really interesting the other day.</w:t>
      </w:r>
      <w:r>
        <w:br/>
        <w:t>He's like, "I start</w:t>
      </w:r>
      <w:r>
        <w:t>ed reading this online graphic novel, and I'm not playing as many games.</w:t>
      </w:r>
      <w:r>
        <w:br/>
        <w:t>And she came home and was like, "I might as well go back to school.</w:t>
      </w:r>
      <w:r>
        <w:br/>
        <w:t>My son was like, he calls it fake school.</w:t>
      </w:r>
      <w:r>
        <w:br/>
        <w:t>But he asked me, he's like, "Please don't make me go back full time until</w:t>
      </w:r>
      <w:r>
        <w:t xml:space="preserve"> next school year.</w:t>
      </w:r>
      <w:r>
        <w:br/>
        <w:t>Yeah, with my son definitely, because I think that a lot of the games that they play, they also have Discord chats.</w:t>
      </w:r>
      <w:r>
        <w:br/>
        <w:t>And just chat, only accept requests from people that you actually know in real life.</w:t>
      </w:r>
      <w:r>
        <w:br/>
        <w:t>It's just he doesn't like school.</w:t>
      </w:r>
      <w:r>
        <w:br/>
        <w:t xml:space="preserve">" </w:t>
      </w:r>
      <w:r>
        <w:t>I mean, even if it's watching a movie together, it's like, "Let's play a game, let's do something.</w:t>
      </w:r>
      <w:r>
        <w:br/>
        <w:t>So knowing that there was an issue with people sharing his likeness and his name online.</w:t>
      </w:r>
    </w:p>
    <w:p w14:paraId="0C579C5E" w14:textId="77777777" w:rsidR="00345427" w:rsidRDefault="00FC234A">
      <w:r>
        <w:t>Parent 3: So my kids, I would say, were so sheltered from technology</w:t>
      </w:r>
      <w:r>
        <w:t xml:space="preserve"> beforehand, that I like to tell that when my daughter was two or something, we were at a party where people were watching a football game, and I just remember feeling like I needed to shield the TV from her, because we just thought screen time was so bad.</w:t>
      </w:r>
      <w:r>
        <w:br/>
        <w:t>I would say that for our kids, at some point I realized my son was like playing chess puzzles and math games, whatever games that his class had introduced him to, a lot after finishing his school work.</w:t>
      </w:r>
      <w:r>
        <w:br/>
        <w:t>And instead, just kind of make sure that everything e</w:t>
      </w:r>
      <w:r>
        <w:t>lse was still totally available, and I found that our kids choose that most of the time, when it's available.</w:t>
      </w:r>
    </w:p>
    <w:p w14:paraId="18166B5D" w14:textId="77777777" w:rsidR="00345427" w:rsidRDefault="00FC234A">
      <w:r>
        <w:t>Parent 4: I think it's me, it bothers me because it's so much more than I would have liked it to be, in terms of being big on the screen and using</w:t>
      </w:r>
      <w:r>
        <w:t xml:space="preserve"> the computers all the time.</w:t>
      </w:r>
      <w:r>
        <w:br/>
        <w:t>[crosstalk 00:13:58] 1:Okay, so what I'm hearing from you is on the negative side, you notice it definitely messed with their routines and their sleep, and that's something that has impacted you a lot.</w:t>
      </w:r>
      <w:r>
        <w:br/>
        <w:t>[crosstalk 00:40:25] I ch</w:t>
      </w:r>
      <w:r>
        <w:t>ose a hybrid schedule for both of my sons, because I knew that if they were home full time, the transition would be intense once they went back to a full time schedule.</w:t>
      </w:r>
      <w:r>
        <w:br/>
        <w:t>My oldest son's school, I think they do have a full time schedule, but even with the hy</w:t>
      </w:r>
      <w:r>
        <w:t xml:space="preserve">brid </w:t>
      </w:r>
      <w:r>
        <w:lastRenderedPageBreak/>
        <w:t>schedule, there are so few students in class, that it wouldn't make sense for him to have a full time schedule.</w:t>
      </w:r>
      <w:r>
        <w:br/>
        <w:t>My younger son has sort of started to regulate things more for himself.</w:t>
      </w:r>
      <w:r>
        <w:br/>
        <w:t>But my oldest son has always spent a lot of time on his phone, meet</w:t>
      </w:r>
      <w:r>
        <w:t>ing with his friends in the group chats and things like that.</w:t>
      </w:r>
    </w:p>
    <w:p w14:paraId="2F217E84" w14:textId="77777777" w:rsidR="00345427" w:rsidRDefault="00FC234A">
      <w:r>
        <w:t>Parent 5: I did have concerns before, because I've noticed especially my 10 year old has a really hard time transitioning away from technology, and kind of obsesses over wanting to check her ema</w:t>
      </w:r>
      <w:r>
        <w:t>il all the time, or see if somebody texted her back.</w:t>
      </w:r>
      <w:r>
        <w:br/>
        <w:t>So they are using technology at school, but it's more limited and there's more kind of person to person contact, so it's better now than when it was totally remote, like from last March until October.</w:t>
      </w:r>
      <w:r>
        <w:br/>
        <w:t>So</w:t>
      </w:r>
      <w:r>
        <w:t xml:space="preserve"> they really don't have screen time during the week, unless it's like a class they're taking and they have to use it.</w:t>
      </w:r>
    </w:p>
    <w:p w14:paraId="32FF5C7B" w14:textId="77777777" w:rsidR="00345427" w:rsidRDefault="00FC234A">
      <w:r>
        <w:t>Parent 6: My main comment has less to do with amount of technology time, because my kids are a little bit older, not that that's an excuse</w:t>
      </w:r>
      <w:r>
        <w:t>.</w:t>
      </w:r>
      <w:r>
        <w:br/>
        <w:t>So, for me, being in school and using technology that way, sure it has increased the amount of screen time, but for me, what I've noticed, relatively anyway in our situation, is that school has, at least in my daughter's case, she takes it a little bit l</w:t>
      </w:r>
      <w:r>
        <w:t>ess seriously.</w:t>
      </w:r>
      <w:r>
        <w:br/>
        <w:t>I mean, there is a teacher there, but it is just, as we all know, one more removed from responsibility, from accountability.</w:t>
      </w:r>
      <w:r>
        <w:br/>
        <w:t>Technology has made it possible for her to continue to go to school, but more important, to be with her friends.</w:t>
      </w:r>
      <w:r>
        <w:br/>
        <w:t>She</w:t>
      </w:r>
      <w:r>
        <w:t>'s not in school full time yet, just two days a week, but we've been talking a lot about what it'll be like in the fall, when she has to go every day.</w:t>
      </w:r>
      <w:r>
        <w:br/>
        <w:t>As you said  4, I think that train's left the station years ago, way pre-pandemic.</w:t>
      </w:r>
      <w:r>
        <w:br/>
        <w:t xml:space="preserve">But I also think that </w:t>
      </w:r>
      <w:r>
        <w:t>what's worked somewhat, a little bit, a tiny bit for us in the past, and I'm going to try to push going forward, is just to do the most obvious, basic thing, which is keeping as busy as possible.</w:t>
      </w:r>
    </w:p>
    <w:p w14:paraId="098B9BF3" w14:textId="4463870D" w:rsidR="00345427" w:rsidRDefault="00FC234A">
      <w:r>
        <w:t>gensim</w:t>
      </w:r>
      <w:r>
        <w:t>_summ_words:</w:t>
      </w:r>
    </w:p>
    <w:p w14:paraId="4BEA74C5" w14:textId="77777777" w:rsidR="00345427" w:rsidRDefault="00FC234A">
      <w:r>
        <w:t>Parent 1: Good, thank you.</w:t>
      </w:r>
      <w:r>
        <w:br/>
        <w:t>Thank you.</w:t>
      </w:r>
      <w:r>
        <w:br/>
        <w:t>Okay,</w:t>
      </w:r>
      <w:r>
        <w:t xml:space="preserve"> so by a show of hands, how many people here circled the positive group as having the bigger overall impact.</w:t>
      </w:r>
      <w:r>
        <w:br/>
        <w:t>So, my seven year old has been overloaded by Ipad usage.</w:t>
      </w:r>
      <w:r>
        <w:br/>
        <w:t>She's been on hybrid learning, and that means that it's been Ipads even when they're in sc</w:t>
      </w:r>
      <w:r>
        <w:t>hool.</w:t>
      </w:r>
      <w:r>
        <w:br/>
        <w:t>She has gone from a really happy, enthusiastic kid, to hating school and being kind of depressed.</w:t>
      </w:r>
      <w:r>
        <w:br/>
        <w:t>And I think a lot of that is the overuse of technology.</w:t>
      </w:r>
      <w:r>
        <w:br/>
        <w:t>But technology has made school possible, so I think that overall, it's a positive thing.</w:t>
      </w:r>
      <w:r>
        <w:br/>
        <w:t>My daug</w:t>
      </w:r>
      <w:r>
        <w:t>hter is not drawn to technology.</w:t>
      </w:r>
      <w:r>
        <w:br/>
      </w:r>
      <w:r>
        <w:lastRenderedPageBreak/>
        <w:t>Yeah, there are a couple things that are not school use, like she watches maybe a movie once a month, and we are watching a television show that we watch about maybe another two hours a month.</w:t>
      </w:r>
      <w:r>
        <w:br/>
        <w:t xml:space="preserve">My daughter's been in school, </w:t>
      </w:r>
      <w:r>
        <w:t>hybrid, since October.</w:t>
      </w:r>
      <w:r>
        <w:br/>
        <w:t>So as things are opening up, they have gone back.</w:t>
      </w:r>
      <w:r>
        <w:br/>
        <w:t>And so, now that she's back in one class, I thought she would be happier to be in school, because there was less Ipad usage.</w:t>
      </w:r>
      <w:r>
        <w:br/>
        <w:t>But I think that she is just really down on school, and I'</w:t>
      </w:r>
      <w:r>
        <w:t>m not sure when that's going to change</w:t>
      </w:r>
    </w:p>
    <w:p w14:paraId="7C8E8BF2" w14:textId="77777777" w:rsidR="00345427" w:rsidRDefault="00FC234A">
      <w:r>
        <w:t>Parent 2: But he won't invite people over, but he'll talk to his friends via Discord chat, or something, or online while they play these games.</w:t>
      </w:r>
      <w:r>
        <w:br/>
        <w:t>But he just said it was so depressing, because the teacher, their attenti</w:t>
      </w:r>
      <w:r>
        <w:t>on was split between trying to sort of engage with the kids that were there in the classroom, and he's like, "And nobody wanted to be there.</w:t>
      </w:r>
      <w:r>
        <w:br/>
        <w:t>Like he actually said something really interesting the other day.</w:t>
      </w:r>
      <w:r>
        <w:br/>
        <w:t>He's like, "I started reading this online graphic</w:t>
      </w:r>
      <w:r>
        <w:t xml:space="preserve"> novel, and I'm not playing as many games.</w:t>
      </w:r>
      <w:r>
        <w:br/>
        <w:t>And she came home and was like, "I might as well go back to school.</w:t>
      </w:r>
      <w:r>
        <w:br/>
        <w:t>My son was like, he calls it fake school.</w:t>
      </w:r>
      <w:r>
        <w:br/>
        <w:t>But he asked me, he's like, "Please don't make me go back full time until next school year.</w:t>
      </w:r>
      <w:r>
        <w:br/>
        <w:t xml:space="preserve">Yeah, with </w:t>
      </w:r>
      <w:r>
        <w:t>my son definitely, because I think that a lot of the games that they play, they also have Discord chats.</w:t>
      </w:r>
      <w:r>
        <w:br/>
        <w:t>And just chat, only accept requests from people that you actually know in real life.</w:t>
      </w:r>
      <w:r>
        <w:br/>
        <w:t>It's just he doesn't like school.</w:t>
      </w:r>
      <w:r>
        <w:br/>
        <w:t xml:space="preserve">" I mean, even if it's watching </w:t>
      </w:r>
      <w:r>
        <w:t>a movie together, it's like, "Let's play a game, let's do something.</w:t>
      </w:r>
      <w:r>
        <w:br/>
        <w:t>So knowing that there was an issue with people sharing his likeness and his name online.</w:t>
      </w:r>
    </w:p>
    <w:p w14:paraId="039BAFB7" w14:textId="77777777" w:rsidR="00345427" w:rsidRDefault="00FC234A">
      <w:r>
        <w:t>Parent 3: So my kids, I would say, were so sheltered from technology beforehand, that I like to te</w:t>
      </w:r>
      <w:r>
        <w:t>ll that when my daughter was two or something, we were at a party where people were watching a football game, and I just remember feeling like I needed to shield the TV from her, because we just thought screen time was so bad.</w:t>
      </w:r>
      <w:r>
        <w:br/>
        <w:t>I mean, probably never indepe</w:t>
      </w:r>
      <w:r>
        <w:t>ndently before she had to kind of go to online learning.</w:t>
      </w:r>
      <w:r>
        <w:br/>
        <w:t>She's gotten really into learning technology, in what I think is a very positive way.</w:t>
      </w:r>
      <w:r>
        <w:br/>
        <w:t>And I mean, I guess sometimes there's technology usage and we prefer that there wouldn't be, but overall, I think</w:t>
      </w:r>
      <w:r>
        <w:t xml:space="preserve"> the whole thing has been really positive.</w:t>
      </w:r>
      <w:r>
        <w:br/>
        <w:t>I would say that for our kids, at some point I realized my son was like playing chess puzzles and math games, whatever games that his class had introduced him to, a lot after finishing his school work.</w:t>
      </w:r>
      <w:r>
        <w:br/>
        <w:t>And I think</w:t>
      </w:r>
      <w:r>
        <w:t xml:space="preserve"> also our kids are young enough, that we can just shut their laptops.</w:t>
      </w:r>
      <w:r>
        <w:br/>
        <w:t>And instead, just kind of make sure that everything else was still totally available, and I found that our kids choose that most of the time, when it's available.</w:t>
      </w:r>
    </w:p>
    <w:p w14:paraId="06B0A912" w14:textId="77777777" w:rsidR="00345427" w:rsidRDefault="00FC234A">
      <w:r>
        <w:lastRenderedPageBreak/>
        <w:t xml:space="preserve">Parent 4: I think it's </w:t>
      </w:r>
      <w:r>
        <w:t>me, it bothers me because it's so much more than I would have liked it to be, in terms of being big on the screen and using the computers all the time.</w:t>
      </w:r>
      <w:r>
        <w:br/>
        <w:t>[crosstalk 00:13:58] 1:Okay, so what I'm hearing from you is on the negative side, you notice it definit</w:t>
      </w:r>
      <w:r>
        <w:t>ely messed with their routines and their sleep, and that's something that has impacted you a lot.</w:t>
      </w:r>
      <w:r>
        <w:br/>
        <w:t>However you want to do it, yeah.</w:t>
      </w:r>
      <w:r>
        <w:br/>
        <w:t>[crosstalk 00:40:25] I chose a hybrid schedule for both of my sons, because I knew that if they were home full time, the tran</w:t>
      </w:r>
      <w:r>
        <w:t>sition would be intense once they went back to a full time schedule.</w:t>
      </w:r>
      <w:r>
        <w:br/>
        <w:t>My oldest son's school, I think they do have a full time schedule, but even with the hybrid schedule, there are so few students in class, that it wouldn't make sense for him to have a ful</w:t>
      </w:r>
      <w:r>
        <w:t>l time schedule.</w:t>
      </w:r>
      <w:r>
        <w:br/>
        <w:t>My younger son has sort of started to regulate things more for himself.</w:t>
      </w:r>
      <w:r>
        <w:br/>
        <w:t>But my oldest son has always spent a lot of time on his phone, meeting with his friends in the group chats and things like that.</w:t>
      </w:r>
    </w:p>
    <w:p w14:paraId="4252C3BF" w14:textId="77777777" w:rsidR="00345427" w:rsidRDefault="00FC234A">
      <w:r>
        <w:t>Parent 5: They might have had computer</w:t>
      </w:r>
      <w:r>
        <w:t>s once a week at school, but it was kind of like a fun class.</w:t>
      </w:r>
      <w:r>
        <w:br/>
        <w:t>I did have concerns before, because I've noticed especially my 10 year old has a really hard time transitioning away from technology, and kind of obsesses over wanting to check her email all the</w:t>
      </w:r>
      <w:r>
        <w:t xml:space="preserve"> time, or see if somebody texted her back.</w:t>
      </w:r>
      <w:r>
        <w:br/>
        <w:t>It's like an old Ipod that she can use as a phone.</w:t>
      </w:r>
      <w:r>
        <w:br/>
        <w:t>So they are using technology at school, but it's more limited and there's more kind of person to person contact, so it's better now than when it was totally remot</w:t>
      </w:r>
      <w:r>
        <w:t>e, like from last March until October.</w:t>
      </w:r>
      <w:r>
        <w:br/>
        <w:t>So they really don't have screen time during the week, unless it's like a class they're taking and they have to use it.</w:t>
      </w:r>
      <w:r>
        <w:br/>
        <w:t xml:space="preserve">I feel like her personality is just one that gets kind of sucked into screen, so once we took it </w:t>
      </w:r>
      <w:r>
        <w:t>away, it was helpful for her.</w:t>
      </w:r>
      <w:r>
        <w:br/>
        <w:t>My younger two, the 10 year old and five year old, I think they thought it would be like it was in the past at school, but there's so many rules now, and at recess they're supposed to stick with their pods, so they can't see o</w:t>
      </w:r>
      <w:r>
        <w:t>ther friends.</w:t>
      </w:r>
    </w:p>
    <w:p w14:paraId="7C2C56AB" w14:textId="77777777" w:rsidR="00345427" w:rsidRDefault="00FC234A">
      <w:r>
        <w:t>Parent 6: My main comment has less to do with amount of technology time, because my kids are a little bit older, not that that's an excuse.</w:t>
      </w:r>
      <w:r>
        <w:br/>
        <w:t xml:space="preserve">So, for me, being in school and using technology that way, sure it has increased the amount of screen </w:t>
      </w:r>
      <w:r>
        <w:t>time, but for me, what I've noticed, relatively anyway in our situation, is that school has, at least in my daughter's case, she takes it a little bit less seriously.</w:t>
      </w:r>
      <w:r>
        <w:br/>
        <w:t>I mean, there is a teacher there, but it is just, as we all know, one more removed from r</w:t>
      </w:r>
      <w:r>
        <w:t>esponsibility, from accountability.</w:t>
      </w:r>
      <w:r>
        <w:br/>
        <w:t>Technology has made it possible for her to continue to go to school, but more important, to be with her friends.</w:t>
      </w:r>
      <w:r>
        <w:br/>
        <w:t>She's not in school full time yet, just two days a week, but we've been talking a lot about what it'll be l</w:t>
      </w:r>
      <w:r>
        <w:t>ike in the fall, when she has to go every day.</w:t>
      </w:r>
      <w:r>
        <w:br/>
      </w:r>
      <w:r>
        <w:lastRenderedPageBreak/>
        <w:t>As you said  4, I think that train's left the station years ago, way pre-pandemic.</w:t>
      </w:r>
      <w:r>
        <w:br/>
        <w:t xml:space="preserve">But I also think that what's worked somewhat, a little bit, a tiny bit for us in the past, and I'm going to try to push going </w:t>
      </w:r>
      <w:r>
        <w:t>forward, is just to do the most obvious, basic thing, which is keeping as busy as possible.</w:t>
      </w:r>
    </w:p>
    <w:p w14:paraId="4C05C79F" w14:textId="77777777" w:rsidR="00345427" w:rsidRDefault="00FC234A">
      <w:r>
        <w:t>bert_summ_ratio:</w:t>
      </w:r>
    </w:p>
    <w:p w14:paraId="14C7EF03" w14:textId="77777777" w:rsidR="00345427" w:rsidRDefault="00FC234A">
      <w:r>
        <w:t>Parent 1: Sure, my name is  1.I'm a parent of a seven year old and a nine year old. Okay, so by a show of hands, how many people here circled the p</w:t>
      </w:r>
      <w:r>
        <w:t>ositive group as having the bigger overall impact. I also raised my hand that there's more pros, and that might be because I'm an optimistic person. She's at an age where, because she didn't have a lot of technology before COVID, it's not her default.</w:t>
      </w:r>
    </w:p>
    <w:p w14:paraId="55290E2B" w14:textId="77777777" w:rsidR="00345427" w:rsidRDefault="00FC234A">
      <w:r>
        <w:t>Pare</w:t>
      </w:r>
      <w:r>
        <w:t>nt 2: And I am the parent of a 21 year old, and a 16 year old. His IEP manager thought it would be a good idea. But he just said it was so depressing, because the teacher, their attention was split between trying to sort of engage with the kids that were t</w:t>
      </w:r>
      <w:r>
        <w:t>here in the classroom, and he's like, "And nobody wanted to be there." I don't envy the teachers, it's a really difficult time. Like he actually said something really interesting the other day. And she came home and was like, "I might as well go back to sc</w:t>
      </w:r>
      <w:r>
        <w:t>hool." My son really isn't interested in social media. I mean, he's a sophomore this year, he hasn't really had a real high school experience. I'm not so much worried about you as what's coming into your world via the screen. I'm like, "You don't know if t</w:t>
      </w:r>
      <w:r>
        <w:t>his is a man or a woman. "And again, with the anxiety, really that's all it took, and he was like, "Oh my God." He knows to kind of stay away from things that are really going to mess with his head. But I was encouraged that my son was really angry about t</w:t>
      </w:r>
      <w:r>
        <w:t>hat. So knowing that there was an issue with people sharing his likeness and his name online.</w:t>
      </w:r>
    </w:p>
    <w:p w14:paraId="23117DC9" w14:textId="77777777" w:rsidR="00345427" w:rsidRDefault="00FC234A">
      <w:r>
        <w:t>Parent 3: We're just waiting for everyone to arrive, so I hope we will get started soon. I mean, probably never independently before she had to kind of go to onli</w:t>
      </w:r>
      <w:r>
        <w:t>ne learning. I mean, another thing is that my daughter has never regularly woken up even at seven. I mean, I don't know if this is terrible. I'm pretty happy that they've learned these skills, and honestly it's a huge win for me and my husband to be able t</w:t>
      </w:r>
      <w:r>
        <w:t>o sleep in on the weekends, and not be up at 6:30 every day. I would say that for our kids, at some point I realized my son was like playing chess puzzles and math games, whatever games that his class had introduced him to, a lot after finishing his school</w:t>
      </w:r>
      <w:r>
        <w:t xml:space="preserve"> work. Like I think, for me, it's like when the pandemic began, I really didn't want to set limits on technology time, because I thought that would create the impression that technology was this amazing thing, and it was like your parents were just trying </w:t>
      </w:r>
      <w:r>
        <w:t>to keep you away from it, because obviously it's the best thing, and it's such a punishment to not be able to use it.</w:t>
      </w:r>
    </w:p>
    <w:p w14:paraId="71134CA7" w14:textId="77777777" w:rsidR="00345427" w:rsidRDefault="00FC234A">
      <w:r>
        <w:t xml:space="preserve">Parent 4: Thank you.[crosstalk 00:02:54] 1:  1.Probably. I think it's me, it bothers me because it's so much more than I would have liked </w:t>
      </w:r>
      <w:r>
        <w:t>it to be, in terms of being big on the screen and using the computers all the time. He was getting a lot more information that looked like it had cyber security concerns, than he ever got before. I'm hoping that they will both ease into the full time sched</w:t>
      </w:r>
      <w:r>
        <w:t xml:space="preserve">ule, when that becomes the routine, hopefully in </w:t>
      </w:r>
      <w:r>
        <w:lastRenderedPageBreak/>
        <w:t>September. And they don't want to play with the PlayStation if I'm there. My younger son has sort of started to regulate things more for himself. It's not different that he does it, it's just the amount of t</w:t>
      </w:r>
      <w:r>
        <w:t>ime.</w:t>
      </w:r>
    </w:p>
    <w:p w14:paraId="0C708B32" w14:textId="77777777" w:rsidR="00345427" w:rsidRDefault="00FC234A">
      <w:r>
        <w:t xml:space="preserve">Parent 5: Okay, I remember the first part of the question was how much technology they used before the pandemic, and my kids really didn't use technology. So things like that were happening, that were concerning. Yes, this is sort of similar to what  </w:t>
      </w:r>
      <w:r>
        <w:t>6 was saying. I thought my kids would be thrilled to be back in school. Her day was less stressful, in the sense that she had a lot more free time built into it. My younger two, the 10 year old and five year old, I think they thought it would be like it wa</w:t>
      </w:r>
      <w:r>
        <w:t>s in the past at school, but there's so many rules now, and at recess they're supposed to stick with their pods, so they can't see other friends.</w:t>
      </w:r>
    </w:p>
    <w:p w14:paraId="5498BFA0" w14:textId="77777777" w:rsidR="00345427" w:rsidRDefault="00FC234A">
      <w:r>
        <w:t xml:space="preserve">Parent 6: If you could just say your name, and maybe the ages of your kids. I however was one of the ones who </w:t>
      </w:r>
      <w:r>
        <w:t>raised my hand and said it's overall positive, because I guess that's a different question, but- 1:No, no. I'm interested to hear the positives also now. How you've noticed it impact their education. Also, I think dealing with your teachers only through em</w:t>
      </w:r>
      <w:r>
        <w:t>ail and tech has maybe even encouraged those relationships. Again, I'll talk about her, she's 16.Would have been delighted to go back, would have been overjoyed to see her friends everyday, and have the normal high school experience again. So we've been ta</w:t>
      </w:r>
      <w:r>
        <w:t>lking a lot about it, about what is this. I have two boys, I know they would agree it's the same for them. With older kids, again, I have almost no control over their technology. And everything else has kind of taken care of itself, including technology, a</w:t>
      </w:r>
      <w:r>
        <w:t>nd really a bunch of other things too.</w:t>
      </w:r>
    </w:p>
    <w:p w14:paraId="02FC3B64" w14:textId="77777777" w:rsidR="00345427" w:rsidRDefault="00FC234A">
      <w:r>
        <w:t>bert_summ_num_sent:</w:t>
      </w:r>
    </w:p>
    <w:p w14:paraId="217F0BC6" w14:textId="77777777" w:rsidR="00345427" w:rsidRDefault="00FC234A">
      <w:r>
        <w:t>Parent 1: Sure, my name is  1.I'm a parent of a seven year old and a nine year old. Okay, so by a show of hands, how many people here circled the positive group as having the bigger overall impact.</w:t>
      </w:r>
      <w:r>
        <w:t xml:space="preserve"> She's been on hybrid learning, and that means that it's been Ipads even when they're in school. I also raised my hand that there's more pros, and that might be because I'm an optimistic person. She's at an age where, because she didn't have a lot of techn</w:t>
      </w:r>
      <w:r>
        <w:t>ology before COVID, it's not her default. My daughter's been in school, hybrid, since October. They went from two classrooms to one classroom per class.</w:t>
      </w:r>
    </w:p>
    <w:p w14:paraId="21F3775C" w14:textId="77777777" w:rsidR="00345427" w:rsidRDefault="00FC234A">
      <w:r>
        <w:t>Parent 2: And I am the parent of a 21 year old, and a 16 year old. But he just said it was so depressin</w:t>
      </w:r>
      <w:r>
        <w:t>g, because the teacher, their attention was split between trying to sort of engage with the kids that were there in the classroom, and he's like, "And nobody wanted to be there." I mean, but in terms of technology usage before and after, she's 21, she's al</w:t>
      </w:r>
      <w:r>
        <w:t>ways on her phone. My son really isn't interested in social media. I'm not so much worried about you as what's coming into your world via the screen. I'm like, "You don't know if this is a man or a woman. But I was encouraged that my son was really angry a</w:t>
      </w:r>
      <w:r>
        <w:t>bout that.</w:t>
      </w:r>
    </w:p>
    <w:p w14:paraId="1436D965" w14:textId="77777777" w:rsidR="00345427" w:rsidRDefault="00FC234A">
      <w:r>
        <w:t>Parent 3: We're just waiting for everyone to arrive, so I hope we will get started soon. I mean, probably never independently before she had to kind of go to online learning. I mean, another thing is that my daughter has never regularly woken up</w:t>
      </w:r>
      <w:r>
        <w:t xml:space="preserve"> even at seven. I mean, I </w:t>
      </w:r>
      <w:r>
        <w:lastRenderedPageBreak/>
        <w:t>don't know if this is terrible. I'm pretty happy that they've learned these skills, and honestly it's a huge win for me and my husband to be able to sleep in on the weekends, and not be up at 6:30 every day. I would say that for o</w:t>
      </w:r>
      <w:r>
        <w:t>ur kids, at some point I realized my son was like playing chess puzzles and math games, whatever games that his class had introduced him to, a lot after finishing his school work. Like I think, for me, it's like when the pandemic began, I really didn't wan</w:t>
      </w:r>
      <w:r>
        <w:t>t to set limits on technology time, because I thought that would create the impression that technology was this amazing thing, and it was like your parents were just trying to keep you away from it, because obviously it's the best thing, and it's such a pu</w:t>
      </w:r>
      <w:r>
        <w:t>nishment to not be able to use it.</w:t>
      </w:r>
    </w:p>
    <w:p w14:paraId="173EAA6C" w14:textId="77777777" w:rsidR="00345427" w:rsidRDefault="00FC234A">
      <w:r>
        <w:t>Parent 4: Thank you.[crosstalk 00:02:54] 1:  1.Probably. I think it's me, it bothers me because it's so much more than I would have liked it to be, in terms of being big on the screen and using the computers all the time.</w:t>
      </w:r>
      <w:r>
        <w:t xml:space="preserve"> He was getting a lot more information that looked like it had cyber security concerns, than he ever got before. And they don't want to play with the PlayStation if I'm there. My younger son has sort of started to regulate things more for himself. It's not</w:t>
      </w:r>
      <w:r>
        <w:t xml:space="preserve"> different that he does it, it's just the amount of time.</w:t>
      </w:r>
    </w:p>
    <w:p w14:paraId="5A1CA396" w14:textId="77777777" w:rsidR="00345427" w:rsidRDefault="00FC234A">
      <w:r>
        <w:t>Parent 5: Okay, I remember the first part of the question was how much technology they used before the pandemic, and my kids really didn't use technology. They might have had computers once a week a</w:t>
      </w:r>
      <w:r>
        <w:t xml:space="preserve">t school, but it was kind of like a fun class. So it was kind of a jump from nothing to full time technology. So things like that were happening, that were concerning. Yes, this is sort of similar to what  6 was saying. I thought my kids would be thrilled </w:t>
      </w:r>
      <w:r>
        <w:t>to be back in school. My younger two, the 10 year old and five year old, I think they thought it would be like it was in the past at school, but there's so many rules now, and at recess they're supposed to stick with their pods, so they can't see other fri</w:t>
      </w:r>
      <w:r>
        <w:t>ends.</w:t>
      </w:r>
    </w:p>
    <w:p w14:paraId="17BC8DBB" w14:textId="77777777" w:rsidR="00345427" w:rsidRDefault="00FC234A">
      <w:r>
        <w:t xml:space="preserve">Parent 6: If you could just say your name, and maybe the ages of your kids. My main comment has less to do with amount of technology time, because my kids are a little bit older, not that that's an excuse. But I would say that this is what we had to </w:t>
      </w:r>
      <w:r>
        <w:t>do during this year, and my daughter would not have. I don't want her to fail, but at the same time, this is not normal times. I think she didn't even realize it pre-pandemic, how exhausting that is. But I also think that what's worked somewhat, a little b</w:t>
      </w:r>
      <w:r>
        <w:t>it, a tiny bit for us in the past, and I'm going to try to push going forward, is just to do the most obvious, basic thing, which is keeping as busy as possible. They kind of all fall into place if the kids are just too busy to get bored</w:t>
      </w:r>
    </w:p>
    <w:sectPr w:rsidR="003454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5427"/>
    <w:rsid w:val="00AA1D8D"/>
    <w:rsid w:val="00B47730"/>
    <w:rsid w:val="00CB0664"/>
    <w:rsid w:val="00FC23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3F01E"/>
  <w14:defaultImageDpi w14:val="300"/>
  <w15:docId w15:val="{EB805F91-4B5B-4D86-A767-B9F405E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3052</Words>
  <Characters>17398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2021-11-30T08:49:00Z</dcterms:modified>
  <cp:category/>
</cp:coreProperties>
</file>
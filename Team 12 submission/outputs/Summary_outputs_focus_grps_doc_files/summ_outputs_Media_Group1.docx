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3631875" w14:textId="4BF04277" w:rsidR="009107BE" w:rsidRDefault="00681E35">
      <w:proofErr w:type="spellStart"/>
      <w:r>
        <w:t>gensim</w:t>
      </w:r>
      <w:r>
        <w:t>_summ_ratio</w:t>
      </w:r>
      <w:proofErr w:type="spellEnd"/>
      <w:r>
        <w:t>:</w:t>
      </w:r>
    </w:p>
    <w:p w14:paraId="5BADFE65" w14:textId="77777777" w:rsidR="009107BE" w:rsidRDefault="00681E35">
      <w:r>
        <w:t>Parent 1: It was mostly, I mean, they did use some Chromebooks for some projects at school that they share.</w:t>
      </w:r>
      <w:r>
        <w:br/>
        <w:t xml:space="preserve">And punctually to, I mean, in fifth grade more than in sixth, strangely enough, there's a lot of use of Google Class, </w:t>
      </w:r>
      <w:r>
        <w:t>submitting essays, and things like that, but it was still very minimal.</w:t>
      </w:r>
      <w:r>
        <w:br/>
        <w:t xml:space="preserve">The remote school thing, I mean, it's constantly needing to juggle between trying to get her to be independent and also have her accept that we're still her parents, and we have to be </w:t>
      </w:r>
      <w:r>
        <w:t>teachers at the same time.</w:t>
      </w:r>
      <w:r>
        <w:br/>
        <w:t xml:space="preserve">Overall, I mean, she's a trooper for most of the time and medication had helped with the crisis and the fact that we put a doorstopper, like one of those remotes so she can't slam the door anymore and break the wall, all of that </w:t>
      </w:r>
      <w:r>
        <w:t>helped.</w:t>
      </w:r>
      <w:r>
        <w:br/>
        <w:t>The fact that kids trust so much what they see and read online, and it would be great if there was a class about helping them learn about cyber security, being able to recognize on their chat rooms when there's possible grooming, phishing and all o</w:t>
      </w:r>
      <w:r>
        <w:t>f that, and understanding that there's no privacy once you're online.</w:t>
      </w:r>
      <w:r>
        <w:br/>
        <w:t>So social media, interestingly enough, I think it's been in a weird way better.</w:t>
      </w:r>
    </w:p>
    <w:p w14:paraId="3D0543E1" w14:textId="77777777" w:rsidR="009107BE" w:rsidRDefault="00681E35">
      <w:r>
        <w:t>Parent 2: My son's older through all these kids, but he's still trying to get his diploma from high school</w:t>
      </w:r>
      <w:r>
        <w:t>.</w:t>
      </w:r>
      <w:r>
        <w:br/>
        <w:t>When he was in New York City and school's opened, being accepted to use the computer to hand in assignments, answer emails from teachers, that kind of thing.</w:t>
      </w:r>
      <w:r>
        <w:br/>
        <w:t>He's right now in the process of deciding whether or not he wants to go to a community college o</w:t>
      </w:r>
      <w:r>
        <w:t>r going to a trade.</w:t>
      </w:r>
      <w:r>
        <w:br/>
        <w:t>But my son gets a lot of his news from memes.</w:t>
      </w:r>
    </w:p>
    <w:p w14:paraId="0E09EAC1" w14:textId="77777777" w:rsidR="009107BE" w:rsidRDefault="00681E35">
      <w:r>
        <w:t>Parent 3: Although some days, it feels like I have 20 kids as opposed to just two.</w:t>
      </w:r>
      <w:r>
        <w:br/>
        <w:t>I feel bad some days because I'm like, "You can't use it except only for school.</w:t>
      </w:r>
      <w:r>
        <w:br/>
        <w:t>So it's almost like, "Well</w:t>
      </w:r>
      <w:r>
        <w:t>, do I punish him by taking away the one thing he really holds most dear to his heart.</w:t>
      </w:r>
      <w:r>
        <w:br/>
        <w:t>He's getting in-person but there's other kids who are being remote.</w:t>
      </w:r>
      <w:r>
        <w:br/>
        <w:t>My daughter, she even goes to a charter school and they were remote three days and in-person two days</w:t>
      </w:r>
      <w:r>
        <w:t>.</w:t>
      </w:r>
      <w:r>
        <w:br/>
        <w:t>It causes a whole different ball of wax because like I said, if he's had a bad day at school, we are all going to have a very bad day at home.</w:t>
      </w:r>
      <w:r>
        <w:br/>
        <w:t>I'm sorry, I'm just going to real quick .</w:t>
      </w:r>
      <w:r>
        <w:br/>
        <w:t>I'm like, "I don't even know what the hell the dark web is.</w:t>
      </w:r>
      <w:r>
        <w:br/>
        <w:t>Because i</w:t>
      </w:r>
      <w:r>
        <w:t>t's like it's so hard to protect them.</w:t>
      </w:r>
      <w:r>
        <w:br/>
        <w:t>Going back to what she was saying about if your child is a social little person, then what are you going to tell them.</w:t>
      </w:r>
      <w:r>
        <w:br/>
        <w:t>Like, "You can't be that social.</w:t>
      </w:r>
      <w:r>
        <w:br/>
        <w:t>And I said to them, I'm like, "When are you planning on telling m</w:t>
      </w:r>
      <w:r>
        <w:t>e this.</w:t>
      </w:r>
    </w:p>
    <w:p w14:paraId="2D7FA3B0" w14:textId="77777777" w:rsidR="009107BE" w:rsidRDefault="00681E35">
      <w:r>
        <w:t xml:space="preserve">Parent 4: What I love then was that he would come back home, and use the computer for his assignment and most of his thing, and then he was more confident using the computer than </w:t>
      </w:r>
      <w:r>
        <w:lastRenderedPageBreak/>
        <w:t>writing.</w:t>
      </w:r>
      <w:r>
        <w:br/>
        <w:t>They are going to be remote throughout this session, because</w:t>
      </w:r>
      <w:r>
        <w:t xml:space="preserve"> he goes into charter school.</w:t>
      </w:r>
      <w:r>
        <w:br/>
        <w:t>Unlike before, when he goes to school, he is not writing any notes, he's not doing anything.</w:t>
      </w:r>
      <w:r>
        <w:br/>
        <w:t>But my concern is now when he goes back to school, to him, he doesn't want to go.</w:t>
      </w:r>
      <w:r>
        <w:br/>
        <w:t>So going back to school next session is a problem t</w:t>
      </w:r>
      <w:r>
        <w:t>hat he doesn't want to think about for now.</w:t>
      </w:r>
      <w:r>
        <w:br/>
        <w:t>I really want to but I don't know how to stop him.</w:t>
      </w:r>
    </w:p>
    <w:p w14:paraId="14B76BE9" w14:textId="77777777" w:rsidR="009107BE" w:rsidRDefault="00681E35">
      <w:r>
        <w:t>Parent 5: They really were doing a really good job of kind of re-enacting what's been going on in the world with COVID and the Black Lives Matter movement.</w:t>
      </w:r>
      <w:r>
        <w:br/>
        <w:t>But I</w:t>
      </w:r>
      <w:r>
        <w:t xml:space="preserve"> didn't feel like he understood that at that time.</w:t>
      </w:r>
      <w:r>
        <w:br/>
        <w:t>Being able to go on Google and just search, I mean, it wasn't something that he really understood at the time.</w:t>
      </w:r>
      <w:r>
        <w:br/>
        <w:t>This is what you do in class and why the teachers are always having a fit and calling me and f</w:t>
      </w:r>
      <w:r>
        <w:t>eeling like, 'What can we do to get him more focused.</w:t>
      </w:r>
      <w:r>
        <w:br/>
        <w:t>We've had some times where it's almost like a threat, like, "If you don't focus, I'm going to make you take your medicine," kind of thing.</w:t>
      </w:r>
      <w:r>
        <w:br/>
        <w:t>A lot of times, just like  1 was just saying, we had to do some</w:t>
      </w:r>
      <w:r>
        <w:t xml:space="preserve"> stop gaps, too.</w:t>
      </w:r>
      <w:r>
        <w:br/>
        <w:t>If he's listening or watching a video game or watching YouTube instead of participating in classes, I'm like, "It has to be something more than you telling me that you're in class and you're not doing the work.</w:t>
      </w:r>
      <w:r>
        <w:br/>
        <w:t>On the weekends, if he did w</w:t>
      </w:r>
      <w:r>
        <w:t>ell in school, I'm like, "Okay, then you can spend time with your family.</w:t>
      </w:r>
      <w:r>
        <w:br/>
        <w:t>Like, "This is why I don't want you having conversations about where you live or letting even .</w:t>
      </w:r>
    </w:p>
    <w:p w14:paraId="5BB37C5F" w14:textId="77777777" w:rsidR="009107BE" w:rsidRDefault="00681E35">
      <w:r>
        <w:t>Parent 6: It seemed like it was actually working with him, to helping him kind of some</w:t>
      </w:r>
      <w:r>
        <w:t xml:space="preserve"> of the issues he was having in physical form in school he wasn't having so I thought like, "This is good.</w:t>
      </w:r>
      <w:r>
        <w:br/>
        <w:t>I don't know, for me, I find that although I am handling a kid who is just starting puberty so I know that you get a lot of other things that come wi</w:t>
      </w:r>
      <w:r>
        <w:t>th that as far as friction with rules and stuff.</w:t>
      </w:r>
      <w:r>
        <w:br/>
        <w:t>I feel like the technology has just they justify the scheduling as though when you look at it like, "They're going to have two hours of live Zoom.</w:t>
      </w:r>
      <w:r>
        <w:br/>
        <w:t>No. I was just going to say one of the things that I think r</w:t>
      </w:r>
      <w:r>
        <w:t>eally kind of concerns me is that as he's gone back into the building .</w:t>
      </w:r>
      <w:r>
        <w:br/>
        <w:t>" I mean, some of the things are getting so kind of, for me, a little ridiculous that it's you're breathing your own CO2 all day, getting headaches, all this stuff.</w:t>
      </w:r>
      <w:r>
        <w:br/>
        <w:t>And it's like, "Now</w:t>
      </w:r>
      <w:r>
        <w:t xml:space="preserve"> this touchy feely kid was trying to make friends.</w:t>
      </w:r>
      <w:r>
        <w:br/>
        <w:t>" The expectations, especially when they know your kid has special needs and special attentions and accommodations, that they don't really look at those things fully.</w:t>
      </w:r>
      <w:r>
        <w:br/>
        <w:t>I find my kid is zoning out like thing</w:t>
      </w:r>
      <w:r>
        <w:t>s don't matter.</w:t>
      </w:r>
      <w:r>
        <w:br/>
        <w:t>" But my little one, she likes to watch all these toy openings and kids talking about things that they're opening and she wants a YouTube channel.</w:t>
      </w:r>
    </w:p>
    <w:p w14:paraId="0FB7213B" w14:textId="4C388106" w:rsidR="009107BE" w:rsidRDefault="00681E35">
      <w:r>
        <w:lastRenderedPageBreak/>
        <w:t>gensim</w:t>
      </w:r>
      <w:r>
        <w:t>_summ_words:</w:t>
      </w:r>
    </w:p>
    <w:p w14:paraId="7F828A4E" w14:textId="77777777" w:rsidR="009107BE" w:rsidRDefault="00681E35">
      <w:r>
        <w:t>Parent 1: It was mostly, I mean, they did use some Chromebooks for some proj</w:t>
      </w:r>
      <w:r>
        <w:t>ects at school that they share.</w:t>
      </w:r>
      <w:r>
        <w:br/>
        <w:t>And punctually to, I mean, in fifth grade more than in sixth, strangely enough, there's a lot of use of Google Class, submitting essays, and things like that, but it was still very minimal.</w:t>
      </w:r>
      <w:r>
        <w:br/>
        <w:t>The remote school thing, I mean, i</w:t>
      </w:r>
      <w:r>
        <w:t>t's constantly needing to juggle between trying to get her to be independent and also have her accept that we're still her parents, and we have to be teachers at the same time.</w:t>
      </w:r>
      <w:r>
        <w:br/>
        <w:t>Overall, I mean, she's a trooper for most of the time and medication had helped</w:t>
      </w:r>
      <w:r>
        <w:t xml:space="preserve"> with the crisis and the fact that we put a doorstopper, like one of those remotes so she can't slam the door anymore and break the wall, all of that helped.</w:t>
      </w:r>
      <w:r>
        <w:br/>
        <w:t>The fact that kids trust so much what they see and read online, and it would be great if there was</w:t>
      </w:r>
      <w:r>
        <w:t xml:space="preserve"> a class about helping them learn about cyber security, being able to recognize on their chat rooms when there's possible grooming, phishing and all of that, and understanding that there's no privacy once you're online.</w:t>
      </w:r>
      <w:r>
        <w:br/>
        <w:t>So social media, interestingly enoug</w:t>
      </w:r>
      <w:r>
        <w:t>h, I think it's been in a weird way better.</w:t>
      </w:r>
    </w:p>
    <w:p w14:paraId="4E00C32D" w14:textId="77777777" w:rsidR="009107BE" w:rsidRDefault="00681E35">
      <w:r>
        <w:t>Parent 2: My son's older through all these kids, but he's still trying to get his diploma from high school.</w:t>
      </w:r>
      <w:r>
        <w:br/>
        <w:t>When he was in New York City and school's opened, being accepted to use the computer to hand in assignme</w:t>
      </w:r>
      <w:r>
        <w:t>nts, answer emails from teachers, that kind of thing.</w:t>
      </w:r>
      <w:r>
        <w:br/>
        <w:t>The transition to in-person learning, I mean, strictly computer learning has been difficult with him because he's actually a social kid.</w:t>
      </w:r>
      <w:r>
        <w:br/>
        <w:t>I think so beforehand, so when the pandemic first started, he was</w:t>
      </w:r>
      <w:r>
        <w:t xml:space="preserve"> like, "This is awesome, because I'm an introvert and now I don't happen to see people.</w:t>
      </w:r>
      <w:r>
        <w:br/>
        <w:t>Now a lot of his stuff is he communicates with school and teachers and advisers, friends.</w:t>
      </w:r>
      <w:r>
        <w:br/>
        <w:t>I mean, again, there's a lot of online gaming that he does and he actually eve</w:t>
      </w:r>
      <w:r>
        <w:t>n streams movies and television and stuff.</w:t>
      </w:r>
      <w:r>
        <w:br/>
        <w:t>He's right now in the process of deciding whether or not he wants to go to a community college or going to a trade.</w:t>
      </w:r>
      <w:r>
        <w:br/>
        <w:t>I'm actually looking forward for him being out of the house and coming into contact with people.</w:t>
      </w:r>
      <w:r>
        <w:br/>
      </w:r>
      <w:r>
        <w:t>They're getting information that is stunted in a lot of ways.</w:t>
      </w:r>
      <w:r>
        <w:br/>
        <w:t>But my son gets a lot of his news from memes.</w:t>
      </w:r>
    </w:p>
    <w:p w14:paraId="0E4C8478" w14:textId="77777777" w:rsidR="009107BE" w:rsidRDefault="00681E35">
      <w:r>
        <w:t>Parent 3: Although some days, it feels like I have 20 kids as opposed to just two.</w:t>
      </w:r>
      <w:r>
        <w:br/>
        <w:t>I feel bad some days because I'm like, "You can't use it except o</w:t>
      </w:r>
      <w:r>
        <w:t>nly for school.</w:t>
      </w:r>
      <w:r>
        <w:br/>
        <w:t>So it's almost like, "Well, do I punish him by taking away the one thing he really holds most dear to his heart.</w:t>
      </w:r>
      <w:r>
        <w:br/>
        <w:t>He's getting in-person but there's other kids who are being remote.</w:t>
      </w:r>
      <w:r>
        <w:br/>
        <w:t>My daughter, she even goes to a charter school and they wer</w:t>
      </w:r>
      <w:r>
        <w:t>e remote three days and in-person two days.</w:t>
      </w:r>
      <w:r>
        <w:br/>
        <w:t xml:space="preserve">It causes a whole different ball of wax because like I said, if he's had a bad day at school, we </w:t>
      </w:r>
      <w:r>
        <w:lastRenderedPageBreak/>
        <w:t>are all going to have a very bad day at home.</w:t>
      </w:r>
      <w:r>
        <w:br/>
        <w:t>I'm sorry, I'm just going to real quick .</w:t>
      </w:r>
      <w:r>
        <w:br/>
        <w:t>I'm like, "I don't even kno</w:t>
      </w:r>
      <w:r>
        <w:t>w what the hell the dark web is.</w:t>
      </w:r>
      <w:r>
        <w:br/>
        <w:t>Because it's like it's so hard to protect them.</w:t>
      </w:r>
      <w:r>
        <w:br/>
        <w:t>But at this point in time, you don't even know what's best for your child.</w:t>
      </w:r>
      <w:r>
        <w:br/>
        <w:t>Going back to what she was saying about if your child is a social little person, then what are you g</w:t>
      </w:r>
      <w:r>
        <w:t>oing to tell them.</w:t>
      </w:r>
      <w:r>
        <w:br/>
        <w:t>Like, "You can't be that social.</w:t>
      </w:r>
      <w:r>
        <w:br/>
        <w:t>And I said to them, I'm like, "When are you planning on telling me this.</w:t>
      </w:r>
    </w:p>
    <w:p w14:paraId="2882B162" w14:textId="77777777" w:rsidR="009107BE" w:rsidRDefault="00681E35">
      <w:r>
        <w:t>Parent 4: What I love then was that he would come back home, and use the computer for his assignment and most of his thing, and the</w:t>
      </w:r>
      <w:r>
        <w:t>n he was more confident using the computer than writing.</w:t>
      </w:r>
      <w:r>
        <w:br/>
        <w:t>I would say my son's school is not going back this session.</w:t>
      </w:r>
      <w:r>
        <w:br/>
        <w:t>They are going to be remote throughout this session, because he goes into charter school.</w:t>
      </w:r>
      <w:r>
        <w:br/>
        <w:t xml:space="preserve">Unlike before, when he goes to school, he is not </w:t>
      </w:r>
      <w:r>
        <w:t>writing any notes, he's not doing anything.</w:t>
      </w:r>
      <w:r>
        <w:br/>
        <w:t>But my concern is now when he goes back to school, to him, he doesn't want to go.</w:t>
      </w:r>
      <w:r>
        <w:br/>
        <w:t>He wants to stay at home because he's able to do his work better and turns his own work faster.</w:t>
      </w:r>
      <w:r>
        <w:br/>
        <w:t>So going back to school next sessi</w:t>
      </w:r>
      <w:r>
        <w:t>on is a problem that he doesn't want to think about for now.</w:t>
      </w:r>
      <w:r>
        <w:br/>
        <w:t>Because since the pandemic, he refused going anywhere.</w:t>
      </w:r>
      <w:r>
        <w:br/>
        <w:t>He doesn't even trust the vaccine.</w:t>
      </w:r>
      <w:r>
        <w:br/>
        <w:t>Sometimes he goes on some sites, and he just gets up and starts screaming and running around, "I'm scared</w:t>
      </w:r>
      <w:r>
        <w:t>, I'm scared.</w:t>
      </w:r>
      <w:r>
        <w:br/>
        <w:t>" Goes back in that circle and all of those things.</w:t>
      </w:r>
      <w:r>
        <w:br/>
        <w:t>I don't know how to stop him.</w:t>
      </w:r>
      <w:r>
        <w:br/>
        <w:t>I really want to but I don't know how to stop him.</w:t>
      </w:r>
    </w:p>
    <w:p w14:paraId="38DBC283" w14:textId="77777777" w:rsidR="009107BE" w:rsidRDefault="00681E35">
      <w:r>
        <w:t>Parent 5: They really were doing a really good job of kind of re-enacting what's been going on in the world w</w:t>
      </w:r>
      <w:r>
        <w:t>ith COVID and the Black Lives Matter movement.</w:t>
      </w:r>
      <w:r>
        <w:br/>
        <w:t>Being able to go on Google and just search, I mean, it wasn't something that he really understood at the time.</w:t>
      </w:r>
      <w:r>
        <w:br/>
        <w:t>This is what you do in class and why the teachers are always having a fit and calling me and feeli</w:t>
      </w:r>
      <w:r>
        <w:t>ng like, 'What can we do to get him more focused.</w:t>
      </w:r>
      <w:r>
        <w:br/>
        <w:t>We've had some times where it's almost like a threat, like, "If you don't focus, I'm going to make you take your medicine," kind of thing.</w:t>
      </w:r>
      <w:r>
        <w:br/>
        <w:t>A lot of times, just like  1 was just saying, we had to do some sto</w:t>
      </w:r>
      <w:r>
        <w:t>p gaps, too.</w:t>
      </w:r>
      <w:r>
        <w:br/>
        <w:t>If he's listening or watching a video game or watching YouTube instead of participating in classes, I'm like, "It has to be something more than you telling me that you're in class and you're not doing the work.</w:t>
      </w:r>
      <w:r>
        <w:br/>
        <w:t xml:space="preserve">On the weekends, if he did well </w:t>
      </w:r>
      <w:r>
        <w:t>in school, I'm like, "Okay, then you can spend time with your family.</w:t>
      </w:r>
      <w:r>
        <w:br/>
      </w:r>
      <w:r>
        <w:lastRenderedPageBreak/>
        <w:t>Like, "This is why I don't want you having conversations about where you live or letting even .</w:t>
      </w:r>
    </w:p>
    <w:p w14:paraId="61C1E11F" w14:textId="77777777" w:rsidR="009107BE" w:rsidRDefault="00681E35">
      <w:r>
        <w:t xml:space="preserve">Parent 6: It seemed like it was actually working with him, to helping him kind of some of </w:t>
      </w:r>
      <w:r>
        <w:t>the issues he was having in physical form in school he wasn't having so I thought like, "This is good.</w:t>
      </w:r>
      <w:r>
        <w:br/>
        <w:t>I don't know, for me, I find that although I am handling a kid who is just starting puberty so I know that you get a lot of other things that come with t</w:t>
      </w:r>
      <w:r>
        <w:t>hat as far as friction with rules and stuff.</w:t>
      </w:r>
      <w:r>
        <w:br/>
        <w:t>I feel like the technology has just they justify the scheduling as though when you look at it like, "They're going to have two hours of live Zoom.</w:t>
      </w:r>
      <w:r>
        <w:br/>
        <w:t>No. I was just going to say one of the things that I think reall</w:t>
      </w:r>
      <w:r>
        <w:t>y kind of concerns me is that as he's gone back into the building .</w:t>
      </w:r>
      <w:r>
        <w:br/>
        <w:t>And it's like, "Now this touchy feely kid was trying to make friends.</w:t>
      </w:r>
      <w:r>
        <w:br/>
        <w:t>" The expectations, especially when they know your kid has special needs and special attentions and accommodations, th</w:t>
      </w:r>
      <w:r>
        <w:t>at they don't really look at those things fully.</w:t>
      </w:r>
      <w:r>
        <w:br/>
        <w:t>I find my kid is zoning out like things don't matter.</w:t>
      </w:r>
      <w:r>
        <w:br/>
        <w:t>" But my little one, she likes to watch all these toy openings and kids talking about things that they're opening and she wants a YouTube channel.</w:t>
      </w:r>
    </w:p>
    <w:p w14:paraId="65E651AE" w14:textId="77777777" w:rsidR="009107BE" w:rsidRDefault="00681E35">
      <w:r>
        <w:t>bert_s</w:t>
      </w:r>
      <w:r>
        <w:t>umm_ratio:</w:t>
      </w:r>
    </w:p>
    <w:p w14:paraId="4FD85DDF" w14:textId="77777777" w:rsidR="009107BE" w:rsidRDefault="00681E35">
      <w:r>
        <w:t xml:space="preserve">Parent 1: I'm  1.I have a 12-year-old, and I really enjoyed The Good Place.12 years old, going on 20.It was pretty minimal for school. So the fact that she was not engaged with a teacher and had to work independently using tools, I mean, we had </w:t>
      </w:r>
      <w:r>
        <w:t>to spy remotely on her computer because, I mean, it's Netflix, it's anime. I mean, now it's much more under control. The other thing that I would like to see taught in school is form of online ethics. And I think for their own safety, I think it would be g</w:t>
      </w:r>
      <w:r>
        <w:t xml:space="preserve">reat that .So social media, interestingly enough, I think it's been in a weird way better. I don't know if it's because she's maturing. And it turns out that they don't really use Instagram the way that they were mostly about posting stories. There's that </w:t>
      </w:r>
      <w:r>
        <w:t>one game that everyone plays and all the adults love too.</w:t>
      </w:r>
    </w:p>
    <w:p w14:paraId="3A960FCD" w14:textId="77777777" w:rsidR="009107BE" w:rsidRDefault="00681E35">
      <w:r>
        <w:t>Parent 2: Hi, I'm  2.My son is now 20.And Yellowstone, I got really into Yellowstone. But school-wise, there was in-person learning so he didn't .The transition to in-person learning, I mean, strict</w:t>
      </w:r>
      <w:r>
        <w:t>ly computer learning has been difficult with him because he's actually a social kid. Now a lot of his stuff is he communicates with school and teachers and advisers, friends. It's always been hard for him to regulate that. He has two credits left to go wit</w:t>
      </w:r>
      <w:r>
        <w:t>h high school. They're getting information that is stunted in a lot of ways. I'm like, "Are you freaking kidding me, dude.</w:t>
      </w:r>
    </w:p>
    <w:p w14:paraId="29E8F282" w14:textId="77777777" w:rsidR="009107BE" w:rsidRDefault="00681E35">
      <w:r>
        <w:t>Parent 3: Okay, I just have to address something with the kids. Although some days, it feels like I have 20 kids as opposed to just t</w:t>
      </w:r>
      <w:r>
        <w:t>wo. Since the pandemic, it has gone to zero to 100.As soon as they closed the school down, as soon as de Blasio said, "School's closing," it literally went from zero to 100.It's just like he's obsessed with it. I feel bad some days because I'm like, "You c</w:t>
      </w:r>
      <w:r>
        <w:t xml:space="preserve">an't use it except only for school." Because he still has people who are also </w:t>
      </w:r>
      <w:r>
        <w:lastRenderedPageBreak/>
        <w:t>remote in his classroom so that's also a big thing. So that's another distraction for him, which is another ball of wax. That when it's to distraction, he comes home, like today,</w:t>
      </w:r>
      <w:r>
        <w:t xml:space="preserve"> he came home and it was obviously a very bad day for him because it was a very bad car ride for me. You have to pay for it but at least it tells you if someone's fishing them. If someone's saying the key words and stuff like, that they send an alert to yo</w:t>
      </w:r>
      <w:r>
        <w:t>u. But it is an awful .It's such a hard time that we're all going through. Because it's like it's so hard to protect them. You want to protect them, you want to do what's best. My son, for the longest time, I had him to have a sensory cushion. And I said t</w:t>
      </w:r>
      <w:r>
        <w:t>o them, I'm like, "When are you planning on telling me this. I just want to say,  4, why are you in my house. I'm going to put deodorant and I'm going to brush my teeth."</w:t>
      </w:r>
    </w:p>
    <w:p w14:paraId="68AC2031" w14:textId="77777777" w:rsidR="009107BE" w:rsidRDefault="00681E35">
      <w:r>
        <w:t>Parent 4: My name is [ 4 00:10:29].My boy is 13, going to 14.Thank you. My child also</w:t>
      </w:r>
      <w:r>
        <w:t xml:space="preserve"> had access to the computer before the pandemic at school. Unlike before, when he goes to school, he is not writing any notes, he's not doing anything. He's back, less work for me now because he works independently, he's able to do his homework on his own </w:t>
      </w:r>
      <w:r>
        <w:t>on his computer, turns it in at the right time. I don't have to do all this paperwork for him. Just YouTube while the class is on, so he gets .I have to go back to .So going back to school next session is a problem that he doesn't want to think about for n</w:t>
      </w:r>
      <w:r>
        <w:t>ow. How do they recognize the good ones from the bad. Mine go on these, YouTube videos, watch them. And then Discord, he does Discord so much now.</w:t>
      </w:r>
    </w:p>
    <w:p w14:paraId="2E5BF622" w14:textId="77777777" w:rsidR="009107BE" w:rsidRDefault="00681E35">
      <w:r>
        <w:t>Parent 5: Just having some technical difficulties trying to connect so hello. My name  5.And what else do are</w:t>
      </w:r>
      <w:r>
        <w:t xml:space="preserve"> we saying. Being able to go on Google and just search, I mean, it wasn't something that he really understood at the time. So typically, he'll go until 4:30.So he was pretty much in that space. He's [crosstalk 00:32:33] stuff and doing things that keep his</w:t>
      </w:r>
      <w:r>
        <w:t xml:space="preserve"> mind engaged. This is what you do in class and why the teachers are always having a fit and calling me and feeling like, 'What can we do to get him more focused.'" We got the blink camera to put in the room so that I'm able to see or listen or hear. And t</w:t>
      </w:r>
      <w:r>
        <w:t>rying to keep them all up to par in what they're doing. I definitely felt that it was challenging. But that just meant more time on the screen. I've also found that his relationships with school have not been the greatest because he hasn't been able to see</w:t>
      </w:r>
      <w:r>
        <w:t xml:space="preserve"> them in person. And very early on and a lot of you were talking about some of the challenges with navigating the world wide web with the children. I think somebody was sharing the site, I put on a blocker on the phone and on the computer as well so then I</w:t>
      </w:r>
      <w:r>
        <w:t>'m getting alerts where he's going to YouTube and some of these things.</w:t>
      </w:r>
    </w:p>
    <w:p w14:paraId="18FE3345" w14:textId="77777777" w:rsidR="009107BE" w:rsidRDefault="00681E35">
      <w:r>
        <w:t xml:space="preserve">Parent 6: I have an 11-year-old boy who is in sixth grade, and I have a seven-year-old girl who is in first grade. Prior to the pandemic, I don't believe that they really use too much </w:t>
      </w:r>
      <w:r>
        <w:t>of the computer before for schoolwork, because they just had live classes. If they had to research something, my son, but not really, my daughter, too much. But I was fully remote with them when it started and was able to sit and watch these classes go on.</w:t>
      </w:r>
      <w:r>
        <w:t xml:space="preserve"> I don't know, for me, I find that although I am handling a kid who is just starting puberty so I know that you get a lot of other things that come with that as far as friction with rules and stuff. And just to note, they've done remote, they've done in sc</w:t>
      </w:r>
      <w:r>
        <w:t xml:space="preserve">hool, which they called kind of a hybrid. </w:t>
      </w:r>
      <w:r>
        <w:lastRenderedPageBreak/>
        <w:t>But it's like they're getting so .There's so much more anxiety build up that it just doesn't help. And the thing is when you have a kid like mine, super sensitive, he's very affectionate, he doesn't like .For him t</w:t>
      </w:r>
      <w:r>
        <w:t>o socialize with the new kids because he went into the school last year. And you're talking about a kid who was honorable student. I think for my little one .My son is always on animes and looking at gamers showing videos of games and listening to commenta</w:t>
      </w:r>
      <w:r>
        <w:t>ry. You're going to be like .And it was so instinctual. I feel like they haven't been able to have so much happening. When it first happened, we had to cancel.</w:t>
      </w:r>
    </w:p>
    <w:p w14:paraId="6B01AB64" w14:textId="77777777" w:rsidR="009107BE" w:rsidRDefault="00681E35">
      <w:r>
        <w:t>bert_summ_num_sent:</w:t>
      </w:r>
    </w:p>
    <w:p w14:paraId="3A19068D" w14:textId="77777777" w:rsidR="009107BE" w:rsidRDefault="00681E35">
      <w:r>
        <w:t>Parent 1: I'm  1.I have a 12-year-old, and I really enjoyed The Good Place.1</w:t>
      </w:r>
      <w:r>
        <w:t xml:space="preserve">2 years old, going on 20.It was pretty minimal for school. So the fact that she was not engaged with a teacher and had to work independently using tools, I mean, we had to spy remotely on her computer because, I mean, it's Netflix, it's anime. And I think </w:t>
      </w:r>
      <w:r>
        <w:t>for their own safety, I think it would be great that .So social media, interestingly enough, I think it's been in a weird way better. And it turns out that they don't really use Instagram the way that they were mostly about posting stories. I think it's be</w:t>
      </w:r>
      <w:r>
        <w:t>en really fun, because I can see what she's interested in it in things. And they've been really good conversation starters.</w:t>
      </w:r>
    </w:p>
    <w:p w14:paraId="6D1D265D" w14:textId="77777777" w:rsidR="009107BE" w:rsidRDefault="00681E35">
      <w:r>
        <w:t xml:space="preserve">Parent 2: Hi, I'm  2.My son is now 20.And Yellowstone, I got really into Yellowstone. But school-wise, there was in-person learning </w:t>
      </w:r>
      <w:r>
        <w:t>so he didn't .The transition to in-person learning, I mean, strictly computer learning has been difficult with him because he's actually a social kid. Now a lot of his stuff is he communicates with school and teachers and advisers, friends. It's always bee</w:t>
      </w:r>
      <w:r>
        <w:t>n hard for him to regulate that. He has two credits left to go with high school. They're getting information that is stunted in a lot of ways. I'm like, "Are you freaking kidding me, dude.</w:t>
      </w:r>
    </w:p>
    <w:p w14:paraId="1255A125" w14:textId="77777777" w:rsidR="009107BE" w:rsidRDefault="00681E35">
      <w:r>
        <w:t>Parent 3: Okay, I just have to address something with the kids. Sin</w:t>
      </w:r>
      <w:r>
        <w:t>ce the pandemic, it has gone to zero to 100.As soon as they closed the school down, as soon as de Blasio said, "School's closing," it literally went from zero to 100.It's just like he's obsessed with it. So that's another distraction for him, which is anot</w:t>
      </w:r>
      <w:r>
        <w:t>her ball of wax. My son, for the longest time, I had him to have a sensory cushion. But in addition to social media use, I know that some kids aren't on social media yet. I'm going to put deodorant and I'm going to brush my teeth."</w:t>
      </w:r>
    </w:p>
    <w:p w14:paraId="7A13B685" w14:textId="77777777" w:rsidR="009107BE" w:rsidRDefault="00681E35">
      <w:r>
        <w:t>Parent 4: My name is [ 4</w:t>
      </w:r>
      <w:r>
        <w:t xml:space="preserve"> 00:10:29].My boy is 13, going to 14.Thank you. He's back, less work for me now because he works independently, he's able to do his homework on his own on his computer, turns it in at the right time. Just YouTube while the class is on, so he gets .I have t</w:t>
      </w:r>
      <w:r>
        <w:t xml:space="preserve">o go back to .So going back to school next session is a problem that he doesn't want to think about for now. How will the school handle this when they go back. This is a very big issue and a concern to me, actually. Mine go on these, YouTube videos, watch </w:t>
      </w:r>
      <w:r>
        <w:t>them. And then Discord, he does Discord so much now.</w:t>
      </w:r>
    </w:p>
    <w:p w14:paraId="614E015A" w14:textId="77777777" w:rsidR="009107BE" w:rsidRDefault="00681E35">
      <w:r>
        <w:t xml:space="preserve">Parent 5: Just having some technical difficulties trying to connect so hello. Being able to go on Google and just search, I mean, it wasn't something that he really understood at the time. So typically, </w:t>
      </w:r>
      <w:r>
        <w:t xml:space="preserve">he'll go until 4:30.So he was pretty much in that space. And trying to keep them </w:t>
      </w:r>
      <w:r>
        <w:lastRenderedPageBreak/>
        <w:t>all up to par in what they're doing. I definitely felt that it was challenging. Because we want to have him to be more autonomous. I think somebody was sharing the site, I put</w:t>
      </w:r>
      <w:r>
        <w:t xml:space="preserve"> on a blocker on the phone and on the computer as well so then I'm getting alerts where he's going to YouTube and some of these things.</w:t>
      </w:r>
    </w:p>
    <w:p w14:paraId="0896CF69" w14:textId="77777777" w:rsidR="009107BE" w:rsidRDefault="00681E35">
      <w:r>
        <w:t>Parent 6: I have an 11-year-old boy who is in sixth grade, and I have a seven-year-old girl who is in first grade. If th</w:t>
      </w:r>
      <w:r>
        <w:t>ey had to research something, my son, but not really, my daughter, too much. But I was fully remote with them when it started and was able to sit and watch these classes go on. And just to note, they've done remote, they've done in school, which they calle</w:t>
      </w:r>
      <w:r>
        <w:t>d kind of a hybrid. But it's like they're getting so .There's so much more anxiety build up that it just doesn't help. And the thing is when you have a kid like mine, super sensitive, he's very affectionate, he doesn't like .For him to socialize with the n</w:t>
      </w:r>
      <w:r>
        <w:t>ew kids because he went into the school last year. I feel like they haven't been able to have so much happening.</w:t>
      </w:r>
    </w:p>
    <w:sectPr w:rsidR="009107BE"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681E35"/>
    <w:rsid w:val="009107BE"/>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53C87C5"/>
  <w14:defaultImageDpi w14:val="300"/>
  <w15:docId w15:val="{EB805F91-4B5B-4D86-A767-B9F405E6AD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5" w:semiHidden="1" w:unhideWhenUsed="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TotalTime>
  <Pages>8</Pages>
  <Words>3263</Words>
  <Characters>18601</Characters>
  <Application>Microsoft Office Word</Application>
  <DocSecurity>0</DocSecurity>
  <Lines>155</Lines>
  <Paragraphs>43</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21821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Grishma</cp:lastModifiedBy>
  <cp:revision>2</cp:revision>
  <dcterms:created xsi:type="dcterms:W3CDTF">2013-12-23T23:15:00Z</dcterms:created>
  <dcterms:modified xsi:type="dcterms:W3CDTF">2021-11-30T08:42:00Z</dcterms:modified>
  <cp:category/>
</cp:coreProperties>
</file>
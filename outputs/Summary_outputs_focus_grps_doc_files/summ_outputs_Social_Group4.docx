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4CD79" w14:textId="11B00432" w:rsidR="00D169B9" w:rsidRDefault="00D635ED">
      <w:proofErr w:type="spellStart"/>
      <w:r>
        <w:t>gensim</w:t>
      </w:r>
      <w:r>
        <w:t>_summ_ratio</w:t>
      </w:r>
      <w:proofErr w:type="spellEnd"/>
      <w:r>
        <w:t>:</w:t>
      </w:r>
    </w:p>
    <w:p w14:paraId="31FB4777" w14:textId="77777777" w:rsidR="00D169B9" w:rsidRDefault="00D635ED">
      <w:r>
        <w:t>Parent 1: Which I forgot to say about Child 3 who's the one I'm speaking most about today, is diagnosed with OCD and anxiety and stuff like that.</w:t>
      </w:r>
      <w:r>
        <w:br/>
        <w:t xml:space="preserve">And the worst was over the summer last year he, I guess, I don't know if it was from </w:t>
      </w:r>
      <w:r>
        <w:t>being on the computer or his phone, but he almost had a breakdown or I honestly thought we were going to have to admit him to a hospital because he became obsessed with thinking that he was cursed.</w:t>
      </w:r>
      <w:r>
        <w:br/>
        <w:t>He was watching these videos with people would say, "If yo</w:t>
      </w:r>
      <w:r>
        <w:t>u see this doll or you look at this thing, you're going to be cursed.</w:t>
      </w:r>
      <w:r>
        <w:br/>
        <w:t xml:space="preserve">And now he sees a therapist and a psychiatrist and it just, like I said, he always had issues, but I think the whole Corona being stuck in the house and by being on, therefore then, the </w:t>
      </w:r>
      <w:r>
        <w:t>computer and his phone so much, I don't know what it did to his mental state.</w:t>
      </w:r>
      <w:r>
        <w:br/>
        <w:t>And then my son, Child 3, who has his other issues, being on social media, I mean, he's always been on it a lot before.</w:t>
      </w:r>
      <w:r>
        <w:br/>
        <w:t>And I think that's what made him constantly watching these</w:t>
      </w:r>
      <w:r>
        <w:t xml:space="preserve"> things that were scary and made him afraid.</w:t>
      </w:r>
      <w:r>
        <w:br/>
        <w:t>I mean, not that it's good to hear that about someone else, but it at least kind of makes you feel like he wasn't the only one because it was the scariest thing ever to just watch him go through that.</w:t>
      </w:r>
    </w:p>
    <w:p w14:paraId="0FF17607" w14:textId="77777777" w:rsidR="00D169B9" w:rsidRDefault="00D635ED">
      <w:r>
        <w:t xml:space="preserve">Parent 2: </w:t>
      </w:r>
      <w:r>
        <w:t>And then the last one is Child 3, who is 16, who was diagnosed with ADD and a cognitive disorder.</w:t>
      </w:r>
      <w:r>
        <w:br/>
        <w:t>I think after a while, once he learned about the calculator, he was just cheating his way through math, which became more of a problem.</w:t>
      </w:r>
      <w:r>
        <w:br/>
        <w:t>Child 1 withdrew a lot</w:t>
      </w:r>
      <w:r>
        <w:t>, lost friends.</w:t>
      </w:r>
      <w:r>
        <w:br/>
        <w:t>I started to see less and less of Child 1.</w:t>
      </w:r>
      <w:r>
        <w:br/>
        <w:t>I don't know how long that's going to last.</w:t>
      </w:r>
    </w:p>
    <w:p w14:paraId="3D499D32" w14:textId="77777777" w:rsidR="00D169B9" w:rsidRDefault="00D635ED">
      <w:r>
        <w:t xml:space="preserve">Parent 3: </w:t>
      </w:r>
    </w:p>
    <w:p w14:paraId="4C2058E9" w14:textId="77777777" w:rsidR="00D169B9" w:rsidRDefault="00D635ED">
      <w:r>
        <w:t>Parent 4: So if he's playing a game and he's not winning or it's not going the way he wants, he'll start banging things and hitting the comput</w:t>
      </w:r>
      <w:r>
        <w:t>er as if it's the computer's fault.</w:t>
      </w:r>
      <w:r>
        <w:br/>
        <w:t>But now that they're physically in school, I feel like technology is going to play an even more important role for them that I don't want.</w:t>
      </w:r>
      <w:r>
        <w:br/>
        <w:t>Even here at home, you had mentioned the other thing about technology at home and</w:t>
      </w:r>
      <w:r>
        <w:t xml:space="preserve"> the difference between going back in school and stuff.</w:t>
      </w:r>
      <w:r>
        <w:br/>
        <w:t>So while he's in class, if I'm not monitoring, he's got another window open watching stupid YouTube videos, which I hope he's not doing at school.</w:t>
      </w:r>
      <w:r>
        <w:br/>
        <w:t>I think to answer the question a little more directly</w:t>
      </w:r>
      <w:r>
        <w:t>, she was talking about the influencers and watching these YouTube videos or TikTok things.</w:t>
      </w:r>
      <w:r>
        <w:br/>
        <w:t>And both my children were a little obsessed with them to the point they were trying things out like these people do.</w:t>
      </w:r>
      <w:r>
        <w:br/>
        <w:t>And my son wants to be like this YouTuber, thin</w:t>
      </w:r>
      <w:r>
        <w:t>ks he's going to make tons of money.</w:t>
      </w:r>
    </w:p>
    <w:p w14:paraId="0FFFC301" w14:textId="77777777" w:rsidR="00D169B9" w:rsidRDefault="00D635ED">
      <w:r>
        <w:lastRenderedPageBreak/>
        <w:t>Parent 5: And then when the pandemic hit, it just exploded into like this world of social media and video games.</w:t>
      </w:r>
      <w:r>
        <w:br/>
        <w:t>But I definitely agree with what Child 1's mom said that it's too much out of control.</w:t>
      </w:r>
    </w:p>
    <w:p w14:paraId="61E8C777" w14:textId="77777777" w:rsidR="00D169B9" w:rsidRDefault="00D635ED">
      <w:r>
        <w:t>Parent 6: I can say</w:t>
      </w:r>
      <w:r>
        <w:t xml:space="preserve"> some of the positives, but then I want to segue into what she was talking about because I found some of the same things.</w:t>
      </w:r>
      <w:r>
        <w:br/>
        <w:t>I don't know if you want certain people to speak at certain times.</w:t>
      </w:r>
      <w:r>
        <w:br/>
        <w:t>So Child 1 has been vaccinated and at his school, all of the teache</w:t>
      </w:r>
      <w:r>
        <w:t>rs who want to get vaccinated have been vaccinated and they are back in school.</w:t>
      </w:r>
      <w:r>
        <w:br/>
        <w:t>But then when I saw during the pandemic, he was using it a lot and using it inappropriately at times, or with people that I didn't want him to be chatting with.</w:t>
      </w:r>
      <w:r>
        <w:br/>
        <w:t>He wanted me to</w:t>
      </w:r>
      <w:r>
        <w:t xml:space="preserve"> buy likes for whatever he was doing so that he could as well be a famous YouTuber.</w:t>
      </w:r>
      <w:r>
        <w:br/>
        <w:t>But yeah, he wanted me to buy him likes.</w:t>
      </w:r>
    </w:p>
    <w:p w14:paraId="3A3912B9" w14:textId="02258FAD" w:rsidR="00D169B9" w:rsidRDefault="00D635ED">
      <w:r>
        <w:t>gensim</w:t>
      </w:r>
      <w:r>
        <w:t>_summ_words:</w:t>
      </w:r>
    </w:p>
    <w:p w14:paraId="3A900BAA" w14:textId="77777777" w:rsidR="00D169B9" w:rsidRDefault="00D635ED">
      <w:r>
        <w:t>Parent 1: Which I forgot to say about Child 3 who's the one I'm speaking most about today, is diagnosed with OCD a</w:t>
      </w:r>
      <w:r>
        <w:t>nd anxiety and stuff like that.</w:t>
      </w:r>
      <w:r>
        <w:br/>
        <w:t>And the worst was over the summer last year he, I guess, I don't know if it was from being on the computer or his phone, but he almost had a breakdown or I honestly thought we were going to have to admit him to a hospital be</w:t>
      </w:r>
      <w:r>
        <w:t>cause he became obsessed with thinking that he was cursed.</w:t>
      </w:r>
      <w:r>
        <w:br/>
        <w:t>He was watching these videos with people would say, "If you see this doll or you look at this thing, you're going to be cursed.</w:t>
      </w:r>
      <w:r>
        <w:br/>
        <w:t>And now he sees a therapist and a psychiatrist and it just, like I sa</w:t>
      </w:r>
      <w:r>
        <w:t>id, he always had issues, but I think the whole Corona being stuck in the house and by being on, therefore then, the computer and his phone so much, I don't know what it did to his mental state.</w:t>
      </w:r>
      <w:r>
        <w:br/>
        <w:t>I mean, not that it's good to hear that about someone else, b</w:t>
      </w:r>
      <w:r>
        <w:t>ut it at least kind of makes you feel like he wasn't the only one because it was the scariest thing ever to just watch him go through that.</w:t>
      </w:r>
    </w:p>
    <w:p w14:paraId="431C4509" w14:textId="77777777" w:rsidR="00D169B9" w:rsidRDefault="00D635ED">
      <w:r>
        <w:t>Parent 2: And then the last one is Child 3, who is 16, who was diagnosed with ADD and a cognitive disorder.</w:t>
      </w:r>
      <w:r>
        <w:br/>
        <w:t>I record</w:t>
      </w:r>
      <w:r>
        <w:t>ed every day for the past, like 40 years.</w:t>
      </w:r>
      <w:r>
        <w:br/>
        <w:t>Child 1’s problem was a problem.</w:t>
      </w:r>
      <w:r>
        <w:br/>
        <w:t>The only thing he's not very good at because of his cognitive disorder, he's unable to retain any information.</w:t>
      </w:r>
      <w:r>
        <w:br/>
        <w:t>I think after a while, once he learned about the calculator, he was ju</w:t>
      </w:r>
      <w:r>
        <w:t>st cheating his way through math, which became more of a problem.</w:t>
      </w:r>
      <w:r>
        <w:br/>
        <w:t>Now, he's homeschooled and he just seems to use the modern tech, he Googles everything instead of learning.</w:t>
      </w:r>
      <w:r>
        <w:br/>
        <w:t>So I'm not able to work from home.</w:t>
      </w:r>
      <w:r>
        <w:br/>
        <w:t>But that's how it all started before the pandem</w:t>
      </w:r>
      <w:r>
        <w:t>ic.</w:t>
      </w:r>
      <w:r>
        <w:br/>
        <w:t>Child 1 withdrew a lot, lost friends.</w:t>
      </w:r>
      <w:r>
        <w:br/>
      </w:r>
      <w:r>
        <w:lastRenderedPageBreak/>
        <w:t>Child 1 is not very social.</w:t>
      </w:r>
      <w:r>
        <w:br/>
        <w:t>I started to see less and less of Child 1.</w:t>
      </w:r>
      <w:r>
        <w:br/>
        <w:t>And I just came back from vacation and I guess a week away from me, past two days, we've been closer.</w:t>
      </w:r>
      <w:r>
        <w:br/>
        <w:t>I don't know how long that's going to las</w:t>
      </w:r>
      <w:r>
        <w:t>t.</w:t>
      </w:r>
      <w:r>
        <w:br/>
        <w:t>I have not been able to vaccinate Child 1 yet.</w:t>
      </w:r>
      <w:r>
        <w:br/>
        <w:t>So I'm kind of iffy with him going out and being around other kids.</w:t>
      </w:r>
      <w:r>
        <w:br/>
        <w:t>You take it away from them, what else are they going to do.</w:t>
      </w:r>
    </w:p>
    <w:p w14:paraId="2E9140AA" w14:textId="77777777" w:rsidR="00D169B9" w:rsidRDefault="00D635ED">
      <w:r>
        <w:t>Parent 3: I guess I can go next.</w:t>
      </w:r>
      <w:r>
        <w:br/>
        <w:t>I have one daughter, Child 1.</w:t>
      </w:r>
      <w:r>
        <w:br/>
        <w:t>She is 16 and s</w:t>
      </w:r>
      <w:r>
        <w:t>he has ADD and a lot of physical health problems.</w:t>
      </w:r>
      <w:r>
        <w:br/>
        <w:t>Chronic illnesses.</w:t>
      </w:r>
      <w:r>
        <w:br/>
        <w:t>Oh, well I like the Real Housewives of anything</w:t>
      </w:r>
    </w:p>
    <w:p w14:paraId="156A7DCC" w14:textId="77777777" w:rsidR="00D169B9" w:rsidRDefault="00D635ED">
      <w:r>
        <w:t>Parent 4: So if he's playing a game and he's not winning or it's not going the way he wants, he'll start banging things and hitting the com</w:t>
      </w:r>
      <w:r>
        <w:t>puter as if it's the computer's fault.</w:t>
      </w:r>
      <w:r>
        <w:br/>
        <w:t>But now that they're physically in school, I feel like technology is going to play an even more important role for them that I don't want.</w:t>
      </w:r>
      <w:r>
        <w:br/>
        <w:t xml:space="preserve">Even here at home, you had mentioned the other thing about technology at home </w:t>
      </w:r>
      <w:r>
        <w:t>and the difference between going back in school and stuff.</w:t>
      </w:r>
      <w:r>
        <w:br/>
        <w:t>So while he's in class, if I'm not monitoring, he's got another window open watching stupid YouTube videos, which I hope he's not doing at school.</w:t>
      </w:r>
      <w:r>
        <w:br/>
        <w:t>My son knows all of the social media things out th</w:t>
      </w:r>
      <w:r>
        <w:t>ere, Snapchat, Instagram, TikTok, all of these, YouTube.</w:t>
      </w:r>
      <w:r>
        <w:br/>
        <w:t>The good thing about him is that he actually gets easily bored with them after a while.</w:t>
      </w:r>
      <w:r>
        <w:br/>
        <w:t>I think to answer the question a little more directly, she was talking about the influencers and watching these</w:t>
      </w:r>
      <w:r>
        <w:t xml:space="preserve"> YouTube videos or TikTok things.</w:t>
      </w:r>
      <w:r>
        <w:br/>
        <w:t>And both my children were a little obsessed with them to the point they were trying things out like these people do.</w:t>
      </w:r>
      <w:r>
        <w:br/>
        <w:t>And my son wants to be like this YouTuber, thinks he's going to make tons of money.</w:t>
      </w:r>
    </w:p>
    <w:p w14:paraId="3168ABE4" w14:textId="77777777" w:rsidR="00D169B9" w:rsidRDefault="00D635ED">
      <w:r>
        <w:t>Parent 5: I believe I</w:t>
      </w:r>
      <w:r>
        <w:t>'m here for my oldest who is eight going on 40.</w:t>
      </w:r>
      <w:r>
        <w:br/>
        <w:t>I don't know exactly what he's diagnosed with yet because we are having him tested.</w:t>
      </w:r>
      <w:r>
        <w:br/>
        <w:t>So I believe that's why I'm here.</w:t>
      </w:r>
      <w:r>
        <w:br/>
        <w:t>I agree with what Child 1's mom said.</w:t>
      </w:r>
      <w:r>
        <w:br/>
        <w:t xml:space="preserve">I found that prior pandemic, my son would play just </w:t>
      </w:r>
      <w:r>
        <w:t>like video games with his friends.</w:t>
      </w:r>
      <w:r>
        <w:br/>
        <w:t>And then when the pandemic hit, it just exploded into like this world of social media and video games.</w:t>
      </w:r>
      <w:r>
        <w:br/>
        <w:t>But I definitely agree with what Child 1's mom said that it's too much out of control.</w:t>
      </w:r>
      <w:r>
        <w:br/>
        <w:t xml:space="preserve">And even if I try to limit his </w:t>
      </w:r>
      <w:r>
        <w:t>time, it's like I can't tame the beast.</w:t>
      </w:r>
      <w:r>
        <w:br/>
        <w:t>Prior to COVID, I kept my son Child 1, very sheltered.</w:t>
      </w:r>
      <w:r>
        <w:br/>
        <w:t>I feel like social media has made him aware and very angry, with all the new technology, because like I said, he's eight going on 40.</w:t>
      </w:r>
      <w:r>
        <w:br/>
      </w:r>
      <w:r>
        <w:lastRenderedPageBreak/>
        <w:t>His mind's like a sponge.</w:t>
      </w:r>
      <w:r>
        <w:br/>
        <w:t>S</w:t>
      </w:r>
      <w:r>
        <w:t>o it's made him very aware of the world that I've sheltered him from.</w:t>
      </w:r>
      <w:r>
        <w:br/>
        <w:t>And very angry and scared and very worried and panicky.</w:t>
      </w:r>
      <w:r>
        <w:br/>
        <w:t>I don't know if that's a thing, because I'm still learning everything that he's being diagnosed with.</w:t>
      </w:r>
    </w:p>
    <w:p w14:paraId="179706D3" w14:textId="77777777" w:rsidR="00D169B9" w:rsidRDefault="00D635ED">
      <w:r>
        <w:t xml:space="preserve">Parent 6: I can say some of </w:t>
      </w:r>
      <w:r>
        <w:t>the positives, but then I want to segue into what she was talking about because I found some of the same things.</w:t>
      </w:r>
      <w:r>
        <w:br/>
        <w:t>And I'm an older mom, so I don't know as much about technology and what they're doing, but it was really concerning for me and scary.</w:t>
      </w:r>
      <w:r>
        <w:br/>
        <w:t>I don't k</w:t>
      </w:r>
      <w:r>
        <w:t>now if you want certain people to speak at certain times.</w:t>
      </w:r>
      <w:r>
        <w:br/>
        <w:t>So Child 1 has been vaccinated and at his school, all of the teachers who want to get vaccinated have been vaccinated and they are back in school.</w:t>
      </w:r>
      <w:r>
        <w:br/>
        <w:t>But then when I saw during the pandemic, he was usi</w:t>
      </w:r>
      <w:r>
        <w:t>ng it a lot and using it inappropriately at times, or with people that I didn't want him to be chatting with.</w:t>
      </w:r>
      <w:r>
        <w:br/>
        <w:t>My son tried to ask me if I would find a way to buy likes for him.</w:t>
      </w:r>
      <w:r>
        <w:br/>
        <w:t>He wanted me to buy likes for whatever he was doing so that he could as well be</w:t>
      </w:r>
      <w:r>
        <w:t xml:space="preserve"> a famous YouTuber.</w:t>
      </w:r>
      <w:r>
        <w:br/>
        <w:t>But yeah, he wanted me to buy him likes.</w:t>
      </w:r>
      <w:r>
        <w:br/>
        <w:t>I don't know how much it costs, but I wasn't buying likes.</w:t>
      </w:r>
    </w:p>
    <w:p w14:paraId="17ED7A96" w14:textId="77777777" w:rsidR="00D169B9" w:rsidRDefault="00D635ED">
      <w:r>
        <w:t>bert_summ_ratio:</w:t>
      </w:r>
    </w:p>
    <w:p w14:paraId="0C848D3C" w14:textId="77777777" w:rsidR="00D169B9" w:rsidRDefault="00D635ED">
      <w:r>
        <w:t>Parent 1: Child 1 is 22.He's in the autistic spectrum. Which I forgot to say about Child 3 who's the one I'm speaking m</w:t>
      </w:r>
      <w:r>
        <w:t>ost about today, is diagnosed with OCD and anxiety and stuff like that. I am thinking of having him reevaluated because I honestly think he may be on the spectrum due to some of his behaviors. And now he sees a therapist and a psychiatrist and it just, lik</w:t>
      </w:r>
      <w:r>
        <w:t>e I said, he always had issues, but I think the whole Corona being stuck in the house and by being on, therefore then, the computer and his phone so much, I don't know what it did to his mental state. He dropped out and he withdrew without us even knowing.</w:t>
      </w:r>
      <w:r>
        <w:t xml:space="preserve"> So I don't really know what he's .at this point, we're trying to figure out what he's going to do. He'll do anything but as long as he knows it's something coming up, if not, he gets thrown by that. He didn't see any friends in person because he was afrai</w:t>
      </w:r>
      <w:r>
        <w:t>d. And moving forward, now he goes out a little bit, he gets together. And I don't know, will move more to the outdoors than the indoors</w:t>
      </w:r>
    </w:p>
    <w:p w14:paraId="542AE7E0" w14:textId="77777777" w:rsidR="00D169B9" w:rsidRDefault="00D635ED">
      <w:r>
        <w:t>Parent 2: The oldest is 36.The one that follows is 26, 25.That's okay. Now with the pandemic, it just became worse beca</w:t>
      </w:r>
      <w:r>
        <w:t>use now he's again, Googling everything, using the computers. And when I did go in, he was very agitated. Thing is that you feel kind of guilty and we try to tame it because what other activities do they have. So I'm kind of iffy with him going out and bei</w:t>
      </w:r>
      <w:r>
        <w:t>ng around other kids.</w:t>
      </w:r>
    </w:p>
    <w:p w14:paraId="0D0E553E" w14:textId="77777777" w:rsidR="00D169B9" w:rsidRDefault="00D635ED">
      <w:r>
        <w:t>Parent 3: My name is  3.I'm 48.I have one daughter, Child 1.She is 16 and she has ADD and a lot of physical health problems.</w:t>
      </w:r>
    </w:p>
    <w:p w14:paraId="79E8EF55" w14:textId="77777777" w:rsidR="00D169B9" w:rsidRDefault="00D635ED">
      <w:r>
        <w:lastRenderedPageBreak/>
        <w:t>Parent 4: I'm going to make a connection to what both of them said, because my son didn't really have anythin</w:t>
      </w:r>
      <w:r>
        <w:t xml:space="preserve">g specific that he brought out, but he was having nightmares and was afraid to sleep alone. But to give you his positive and negatives, which some of which the positives are actually negatives as well. So that for me was good because I didn't need to help </w:t>
      </w:r>
      <w:r>
        <w:t>him too much. So if he's playing a game and he's not winning or it's not going the way he wants, he'll start banging things and hitting the computer as if it's the computer's fault. And I feel like we haven't really finished with COVID.So even my son who g</w:t>
      </w:r>
      <w:r>
        <w:t>oes to school two days a week, says that he sits in front of a computer at school with headphones. Even here at home, you had mentioned the other thing about technology at home and the difference between going back in school and stuff. And I'm actually rea</w:t>
      </w:r>
      <w:r>
        <w:t xml:space="preserve">lly shocked that he's able to view YouTube on his school computer. And just playing video games and mostly watching YouTube. It's hard for me to keep up with what he's doing. I think to answer the question a little more directly, she was talking about the </w:t>
      </w:r>
      <w:r>
        <w:t>influencers and watching these YouTube videos or TikTok things. And that sort of anxiety you get waiting for, "Oh my gosh, how many likes did I get.</w:t>
      </w:r>
    </w:p>
    <w:p w14:paraId="7832787A" w14:textId="77777777" w:rsidR="00D169B9" w:rsidRDefault="00D635ED">
      <w:r>
        <w:t>Parent 5: Trying to figure out how to work this out. I believe I'm here for my oldest who is eight going on</w:t>
      </w:r>
      <w:r>
        <w:t xml:space="preserve"> 40.I don't know exactly what he's diagnosed with yet because we are having him tested. And very angry and scared and very worried and panicky.</w:t>
      </w:r>
    </w:p>
    <w:p w14:paraId="4344D00A" w14:textId="77777777" w:rsidR="00D169B9" w:rsidRDefault="00D635ED">
      <w:r>
        <w:t>Parent 6: So my name is  6.I have three sons and I have three stepsons. I can say some of the positives, but the</w:t>
      </w:r>
      <w:r>
        <w:t>n I want to segue into what she was talking about because I found some of the same things. But the thing that happened with Child 1 that we had never seen before was that he also became obsessed that there were vampires and that they were going to come get</w:t>
      </w:r>
      <w:r>
        <w:t xml:space="preserve"> him. And on his iPad, he does do that same thing with the YouTube thing. But I've seen him do that when he's talking to his teachers. I do think it's better that they're back in school. I know that when I got to see people again, it makes you happy. I mea</w:t>
      </w:r>
      <w:r>
        <w:t>n, I really just find that, I understand the whole feeling about like, what else can you give them to do. They're sitting in this house, they have a disability.</w:t>
      </w:r>
    </w:p>
    <w:p w14:paraId="41EDE2E1" w14:textId="77777777" w:rsidR="00D169B9" w:rsidRDefault="00D635ED">
      <w:r>
        <w:t>bert_summ_num_sent:</w:t>
      </w:r>
    </w:p>
    <w:p w14:paraId="5E25A402" w14:textId="77777777" w:rsidR="00D169B9" w:rsidRDefault="00D635ED">
      <w:r>
        <w:t>Parent 1: Child 1 is 22.He's in the autistic spectrum. Which I forgot to sa</w:t>
      </w:r>
      <w:r>
        <w:t>y about Child 3 who's the one I'm speaking most about today, is diagnosed with OCD and anxiety and stuff like that. And now he sees a therapist and a psychiatrist and it just, like I said, he always had issues, but I think the whole Corona being stuck in t</w:t>
      </w:r>
      <w:r>
        <w:t>he house and by being on, therefore then, the computer and his phone so much, I don't know what it did to his mental state. I'll say Child 3, he graduated from high school last June. So I don't really know what he's .at this point, we're trying to figure o</w:t>
      </w:r>
      <w:r>
        <w:t>ut what he's going to do. They had all kinds of Zoom classes or sessions. He didn't see any friends in person because he was afraid.</w:t>
      </w:r>
    </w:p>
    <w:p w14:paraId="6511CB7F" w14:textId="77777777" w:rsidR="00D169B9" w:rsidRDefault="00D635ED">
      <w:r>
        <w:t>Parent 2: The oldest is 36.The one that follows is 26, 25.That's okay. And then the last one is Child 3, who is 16, who was</w:t>
      </w:r>
      <w:r>
        <w:t xml:space="preserve"> diagnosed with ADD and a cognitive disorder. Now, he's homeschooled and he just seems to use the modern tech, he Googles everything instead of learning. But that's how it all started before the pandemic. Now with the pandemic, it just </w:t>
      </w:r>
      <w:r>
        <w:lastRenderedPageBreak/>
        <w:t>became worse because</w:t>
      </w:r>
      <w:r>
        <w:t xml:space="preserve"> now he's again, Googling everything, using the computers. But with the pandemic, he has definitely become very withdrawn. Thing is that you feel kind of guilty and we try to tame it because what other activities do they have.</w:t>
      </w:r>
    </w:p>
    <w:p w14:paraId="76B8C11E" w14:textId="77777777" w:rsidR="00D169B9" w:rsidRDefault="00D635ED">
      <w:r>
        <w:t>Parent 3: My name is  3.I'm 4</w:t>
      </w:r>
      <w:r>
        <w:t>8.I have one daughter, Child 1.She is 16 and she has ADD and a lot of physical health problems. Oh, well I like the Real Housewives of anything</w:t>
      </w:r>
    </w:p>
    <w:p w14:paraId="28D59103" w14:textId="77777777" w:rsidR="00D169B9" w:rsidRDefault="00D635ED">
      <w:r>
        <w:t>Parent 4: I'm going to make a connection to what both of them said, because my son didn't really have anything s</w:t>
      </w:r>
      <w:r>
        <w:t xml:space="preserve">pecific that he brought out, but he was having nightmares and was afraid to sleep alone. So that for me was good because I didn't need to help him too much. And I feel like we haven't really finished with COVID.So even my son who goes to school two days a </w:t>
      </w:r>
      <w:r>
        <w:t xml:space="preserve">week, says that he sits in front of a computer at school with headphones. I think it's really important that they continue learning through a physical means like a teacher. So with that, I'm making him take a YouTube class about what's good about what you </w:t>
      </w:r>
      <w:r>
        <w:t>can do on YouTube and what's good and what you shouldn't be doing. Because he has gotten in trouble at school because of technology. So I just want to make sure that we armed them with the right tools to use technology properly if he's going to use it, whi</w:t>
      </w:r>
      <w:r>
        <w:t>ch I can't stop him from doing.</w:t>
      </w:r>
    </w:p>
    <w:p w14:paraId="2428F656" w14:textId="77777777" w:rsidR="00D169B9" w:rsidRDefault="00D635ED">
      <w:r>
        <w:t>Parent 5: Trying to figure out how to work this out. I found that prior pandemic, my son would play just like video games with his friends. But I definitely agree with what Child 1's mom said that it's too much out of contro</w:t>
      </w:r>
      <w:r>
        <w:t>l. I kind of agree with all the other parents. Prior to COVID, I kept my son Child 1, very sheltered. I feel like social media has made him aware and very angry, with all the new technology, because like I said, he's eight going on 40.His mind's like a spo</w:t>
      </w:r>
      <w:r>
        <w:t>nge.</w:t>
      </w:r>
    </w:p>
    <w:p w14:paraId="527EF757" w14:textId="77777777" w:rsidR="00D169B9" w:rsidRDefault="00D635ED">
      <w:r>
        <w:t xml:space="preserve">Parent 6: So my name is  6.I have three sons and I have three stepsons. But the thing that happened with Child 1 that we had never seen before was that he also became obsessed that there were vampires and that they were going to come get him. So that </w:t>
      </w:r>
      <w:r>
        <w:t>was my input, but it was interesting that I heard somebody say the same things that we dealt with during COVID.I can tell you a little bit about technology that Child 1 is using. I don't know if that was your question, but that was my thought. They've alwa</w:t>
      </w:r>
      <w:r>
        <w:t>ys had iPads, so they still use them. But maybe some of it just is that you get to see people. I mean, I really just find that, I understand the whole feeling about like, what else can you give them to do.</w:t>
      </w:r>
    </w:p>
    <w:sectPr w:rsidR="00D169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169B9"/>
    <w:rsid w:val="00D635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70385"/>
  <w14:defaultImageDpi w14:val="300"/>
  <w15:docId w15:val="{EB805F91-4B5B-4D86-A767-B9F405E6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2437</Words>
  <Characters>13893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Grishma</cp:lastModifiedBy>
  <cp:revision>2</cp:revision>
  <dcterms:created xsi:type="dcterms:W3CDTF">2013-12-23T23:15:00Z</dcterms:created>
  <dcterms:modified xsi:type="dcterms:W3CDTF">2021-11-30T08:47:00Z</dcterms:modified>
  <cp:category/>
</cp:coreProperties>
</file>
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C1D4" w14:textId="78D1D46C" w:rsidR="006E2401" w:rsidRDefault="009360D4">
      <w:proofErr w:type="spellStart"/>
      <w:r>
        <w:t>gensim</w:t>
      </w:r>
      <w:r>
        <w:t>_summ_ratio</w:t>
      </w:r>
      <w:proofErr w:type="spellEnd"/>
      <w:r>
        <w:t>:</w:t>
      </w:r>
    </w:p>
    <w:p w14:paraId="19EED81B" w14:textId="77777777" w:rsidR="006E2401" w:rsidRDefault="009360D4">
      <w:r>
        <w:t>Parent 1: We started going down the medication route and started our kids on medication this year in September.</w:t>
      </w:r>
      <w:r>
        <w:br/>
        <w:t>My daughter actually when she was six got COVID.</w:t>
      </w:r>
      <w:r>
        <w:br/>
        <w:t>My kids really didn't understand it, the one that got it.</w:t>
      </w:r>
      <w:r>
        <w:br/>
        <w:t xml:space="preserve">She sneezed the </w:t>
      </w:r>
      <w:r>
        <w:t>other day, and they're like, "Well, if your child has any sort of symptoms of seasonal allergies or something like that, you need to bring in a doctor's note to the nurse so that they're not going to be sent home for seasonal allergies.</w:t>
      </w:r>
      <w:r>
        <w:br/>
        <w:t>I'm a phys ed teach</w:t>
      </w:r>
      <w:r>
        <w:t>er, so when I was teaching, my kids would always try and come in and play and do the games that we were doing and that sort of thing.</w:t>
      </w:r>
    </w:p>
    <w:p w14:paraId="7AE54179" w14:textId="77777777" w:rsidR="006E2401" w:rsidRDefault="009360D4">
      <w:r>
        <w:t>Parent 2: One kid had to quarantine for two weeks because someone in her class got it, but other than that, they've all be</w:t>
      </w:r>
      <w:r>
        <w:t>en in school and we are so grateful for that because the online learning was terrible.</w:t>
      </w:r>
      <w:r>
        <w:br/>
        <w:t>My daughter who's five now, but she was four when the pandemic started, a four year old gains nothing from online learning.</w:t>
      </w:r>
      <w:r>
        <w:br/>
        <w:t>My high school kids hated it, my teenage girl</w:t>
      </w:r>
      <w:r>
        <w:t>s, because the social interaction wasn't there.</w:t>
      </w:r>
      <w:r>
        <w:br/>
        <w:t>Once we switched to Zoom school, actually I started giving her 20 minutes a day of computer time where she could sit and watch something fun and whatever.</w:t>
      </w:r>
    </w:p>
    <w:p w14:paraId="480DAB9A" w14:textId="77777777" w:rsidR="006E2401" w:rsidRDefault="009360D4">
      <w:r>
        <w:t>Parent 3: I have three children, two of whom are bein</w:t>
      </w:r>
      <w:r>
        <w:t>g remote schooled right now, so if I mute and I look like I'm gesticulating and screaming at people off camera, that's why.</w:t>
      </w:r>
      <w:r>
        <w:br/>
        <w:t>We're hoping that we will smoothly transition back into in-person school in September and he'll be able to reconnect with all of his</w:t>
      </w:r>
      <w:r>
        <w:t xml:space="preserve"> friends, right  3, Child 1.</w:t>
      </w:r>
      <w:r>
        <w:br/>
        <w:t>The great thing is  3, Child 1 is actually graduating and going to middle school, which for his school would involve him going to a new building.</w:t>
      </w:r>
      <w:r>
        <w:br/>
        <w:t xml:space="preserve">I know I keep saying we try to take the positive, but I actually had what I felt </w:t>
      </w:r>
      <w:r>
        <w:t>like was a great learning moment with my middle child who I don't know if you guys .</w:t>
      </w:r>
    </w:p>
    <w:p w14:paraId="4F7D1B78" w14:textId="77777777" w:rsidR="006E2401" w:rsidRDefault="009360D4">
      <w:r>
        <w:t>Parent 4: I have an eight year old son who's experiencing full remote learning, and it's been highly structured so it's been good actually for him and me.</w:t>
      </w:r>
      <w:r>
        <w:br/>
        <w:t>It has to be ful</w:t>
      </w:r>
      <w:r>
        <w:t>ly remote, but what they've set up is this full system on the Chromebooks and they use a platform called GoGuardian where there's three teachers by the way in the classroom and they watch as the child is doing the work.</w:t>
      </w:r>
      <w:r>
        <w:br/>
        <w:t xml:space="preserve">With ADHD, I feel like there's this </w:t>
      </w:r>
      <w:r>
        <w:t>ability to focus because ADHD involved processing, and so this ability to hone in on the screen has been really wonderful.</w:t>
      </w:r>
      <w:r>
        <w:br/>
        <w:t>The silver lining here, which this is my last point, is that I was able to work on the medication management, so I had actually reall</w:t>
      </w:r>
      <w:r>
        <w:t>y good data to provide to the psychiatrist and what have you.</w:t>
      </w:r>
      <w:r>
        <w:br/>
        <w:t>I think he'll be more prepared all because of this time that we had, although it's been [crosstalk 00:28:54].</w:t>
      </w:r>
      <w:r>
        <w:br/>
        <w:t>That's interesting for me because I was actually thinking of keeping them remote unt</w:t>
      </w:r>
      <w:r>
        <w:t>il he gets the vaccine.</w:t>
      </w:r>
      <w:r>
        <w:br/>
      </w:r>
      <w:r>
        <w:lastRenderedPageBreak/>
        <w:t>It'd be good for him, although I'm very worried about the EF skills because I've actually been his support helping him organize like, "Hey, you have an exam.</w:t>
      </w:r>
    </w:p>
    <w:p w14:paraId="0D93B359" w14:textId="77777777" w:rsidR="006E2401" w:rsidRDefault="009360D4">
      <w:r>
        <w:t xml:space="preserve">Parent 5: The technology use before the pandemic for my nine year old was </w:t>
      </w:r>
      <w:r>
        <w:t>a little bit for school, half an hour maybe of iPad time a day, and then when we switched to all remote in March of last year it became the entirety of their experience is all on the iPad whether it was asynchronous or synchronous.</w:t>
      </w:r>
      <w:r>
        <w:br/>
        <w:t>I think she was overwhel</w:t>
      </w:r>
      <w:r>
        <w:t>med by interacting with one kid at a time.</w:t>
      </w:r>
    </w:p>
    <w:p w14:paraId="76540E42" w14:textId="77777777" w:rsidR="006E2401" w:rsidRDefault="009360D4">
      <w:r>
        <w:t>Parent 6: Obviously, the negative effects of that is way to much time on the screen because they're on the screen throughout the day for school, and then they want their phone time on screens.</w:t>
      </w:r>
      <w:r>
        <w:br/>
        <w:t>Well, I think techno</w:t>
      </w:r>
      <w:r>
        <w:t>logy with kids these days is always a part of education, even for research or doing some assignments at home and sending them in.</w:t>
      </w:r>
      <w:r>
        <w:br/>
        <w:t>My son's high school, I think they've done such a wonderful job.</w:t>
      </w:r>
      <w:r>
        <w:br/>
        <w:t xml:space="preserve">I was very surprised to hear him say that it is better to be </w:t>
      </w:r>
      <w:r>
        <w:t>in school, even though he's also very shy and it's not like he has a ton of friends in school, but I just think just being around kids their own age I think is so important.</w:t>
      </w:r>
      <w:r>
        <w:br/>
        <w:t>Now, it's like, "I want to be in school.</w:t>
      </w:r>
      <w:r>
        <w:br/>
        <w:t>Even though you finished earlier, you fin</w:t>
      </w:r>
      <w:r>
        <w:t>ished school earlier, you're home, we're around the apartment a lot more than if you were in school, that does not equal more video game time.</w:t>
      </w:r>
      <w:r>
        <w:br/>
        <w:t>There's no after school, so we have more time.</w:t>
      </w:r>
    </w:p>
    <w:p w14:paraId="11B3EB45" w14:textId="4522DC17" w:rsidR="006E2401" w:rsidRDefault="009360D4">
      <w:r>
        <w:t>gensim</w:t>
      </w:r>
      <w:r>
        <w:t>_summ_words:</w:t>
      </w:r>
    </w:p>
    <w:p w14:paraId="3E55821E" w14:textId="77777777" w:rsidR="006E2401" w:rsidRDefault="009360D4">
      <w:r>
        <w:t xml:space="preserve">Parent 1: For my family, there was no such thing </w:t>
      </w:r>
      <w:r>
        <w:t>as technology prior to the pandemic.</w:t>
      </w:r>
      <w:r>
        <w:br/>
        <w:t>That's when my husband and I had made a decision that if our kids are like this, maybe they need medication.</w:t>
      </w:r>
      <w:r>
        <w:br/>
        <w:t>We started going down the medication route and started our kids on medication this year in September.</w:t>
      </w:r>
      <w:r>
        <w:br/>
        <w:t>Emotions</w:t>
      </w:r>
      <w:r>
        <w:t xml:space="preserve"> flying high just trying to help everyone and give everybody what they needed, and also try to work.</w:t>
      </w:r>
      <w:r>
        <w:br/>
        <w:t>My daughter actually when she was six got COVID.</w:t>
      </w:r>
      <w:r>
        <w:br/>
        <w:t>My kids really didn't understand it, the one that got it.</w:t>
      </w:r>
      <w:r>
        <w:br/>
        <w:t>She sneezed the other day, and they're like, "We</w:t>
      </w:r>
      <w:r>
        <w:t>ll, if your child has any sort of symptoms of seasonal allergies or something like that, you need to bring in a doctor's note to the nurse so that they're not going to be sent home for seasonal allergies.</w:t>
      </w:r>
      <w:r>
        <w:br/>
        <w:t>I'm a phys ed teacher, so when I was teaching, my k</w:t>
      </w:r>
      <w:r>
        <w:t>ids would always try and come in and play and do the games that we were doing and that sort of thing.</w:t>
      </w:r>
      <w:r>
        <w:br/>
        <w:t>Through COVID, we were going for walks every single morning just so that we could wake up our brains to get ready to learn.</w:t>
      </w:r>
    </w:p>
    <w:p w14:paraId="716DA0BF" w14:textId="77777777" w:rsidR="006E2401" w:rsidRDefault="009360D4">
      <w:r>
        <w:t>Parent 2: My daughter runs dow</w:t>
      </w:r>
      <w:r>
        <w:t>n, she starts kicking my husband off the computer, "I'm late for class," and he is talking to a patient.</w:t>
      </w:r>
      <w:r>
        <w:br/>
        <w:t xml:space="preserve">One kid had to quarantine for two weeks because someone in her class got it, but other than </w:t>
      </w:r>
      <w:r>
        <w:lastRenderedPageBreak/>
        <w:t>that, they've all been in school and we are so grateful for</w:t>
      </w:r>
      <w:r>
        <w:t xml:space="preserve"> that because the online learning was terrible.</w:t>
      </w:r>
      <w:r>
        <w:br/>
        <w:t>My daughter who's five now, but she was four when the pandemic started, a four year old gains nothing from online learning.</w:t>
      </w:r>
      <w:r>
        <w:br/>
        <w:t>My high school kids hated it, my teenage girls, because the social interaction wasn'</w:t>
      </w:r>
      <w:r>
        <w:t>t there.</w:t>
      </w:r>
      <w:r>
        <w:br/>
        <w:t>For us, going back to school was a tremendous benefit, and of course for our four year old who gains nothing.</w:t>
      </w:r>
      <w:r>
        <w:br/>
        <w:t xml:space="preserve">Once we switched to Zoom school, actually I started giving her 20 minutes a day of computer time where she could sit and watch something </w:t>
      </w:r>
      <w:r>
        <w:t>fun and whatever.</w:t>
      </w:r>
      <w:r>
        <w:br/>
        <w:t>The funny thing is that I don't feel that more screen time necessarily contradicts with more outdoor time because when COVID started last March and the kids were home and they had some more free time between classes, my daughter learned t</w:t>
      </w:r>
      <w:r>
        <w:t>o ride a two-wheeler, the other kid learned to ride roller blades.</w:t>
      </w:r>
    </w:p>
    <w:p w14:paraId="15BCB627" w14:textId="77777777" w:rsidR="006E2401" w:rsidRDefault="009360D4">
      <w:r>
        <w:t>Parent 3: I have three children, two of whom are being remote schooled right now, so if I mute and I look like I'm gesticulating and screaming at people off camera, that's why.</w:t>
      </w:r>
      <w:r>
        <w:br/>
        <w:t>When answeri</w:t>
      </w:r>
      <w:r>
        <w:t>ng these questions, am I thinking only of my special needs child or all my kids.</w:t>
      </w:r>
      <w:r>
        <w:br/>
        <w:t>We're hoping that we will smoothly transition back into in-person school in September and he'll be able to reconnect with all of his friends, right  3, Child 1.</w:t>
      </w:r>
      <w:r>
        <w:br/>
        <w:t>We try to faci</w:t>
      </w:r>
      <w:r>
        <w:t>litate safe play dates outside with masks on, but it'll be interesting to see how  3, Child 1 integrates back into an in-person world.</w:t>
      </w:r>
      <w:r>
        <w:br/>
        <w:t xml:space="preserve">The great thing is  3, Child 1 is actually graduating and going to middle school, which for his school would involve him </w:t>
      </w:r>
      <w:r>
        <w:t>going to a new building.</w:t>
      </w:r>
      <w:r>
        <w:br/>
        <w:t>They want to make this transition as easy as possible for  3, Child 1 and his classmates.</w:t>
      </w:r>
      <w:r>
        <w:br/>
        <w:t xml:space="preserve">I know I keep saying we try to take the positive, but I actually had what I felt like was a great learning moment with my middle child who I </w:t>
      </w:r>
      <w:r>
        <w:t>don't know if you guys .</w:t>
      </w:r>
      <w:r>
        <w:br/>
        <w:t>As for  3, Child 1,  4, I think you mentioned the overstimulation.</w:t>
      </w:r>
    </w:p>
    <w:p w14:paraId="03A4A5E7" w14:textId="77777777" w:rsidR="006E2401" w:rsidRDefault="009360D4">
      <w:r>
        <w:t>Parent 4: I have an eight year old son who's experiencing full remote learning, and it's been highly structured so it's been good actually for him and me.</w:t>
      </w:r>
      <w:r>
        <w:br/>
        <w:t>It has to</w:t>
      </w:r>
      <w:r>
        <w:t xml:space="preserve"> be fully remote, but what they've set up is this full system on the Chromebooks and they use a platform called GoGuardian where there's three teachers by the way in the classroom and they watch as the child is doing the work.</w:t>
      </w:r>
      <w:r>
        <w:br/>
        <w:t>With ADHD, I feel like there'</w:t>
      </w:r>
      <w:r>
        <w:t>s this ability to focus because ADHD involved processing, and so this ability to hone in on the screen has been really wonderful.</w:t>
      </w:r>
      <w:r>
        <w:br/>
        <w:t>The silver lining here, which this is my last point, is that I was able to work on the medication management, so I had actuall</w:t>
      </w:r>
      <w:r>
        <w:t>y really good data to provide to the psychiatrist and what have you.</w:t>
      </w:r>
      <w:r>
        <w:br/>
        <w:t>I think he'll be more prepared all because of this time that we had, although it's been [crosstalk 00:28:54].</w:t>
      </w:r>
      <w:r>
        <w:br/>
        <w:t>That's interesting for me because I was actually thinking of keeping them rem</w:t>
      </w:r>
      <w:r>
        <w:t>ote until he gets the vaccine.</w:t>
      </w:r>
      <w:r>
        <w:br/>
      </w:r>
      <w:r>
        <w:lastRenderedPageBreak/>
        <w:t>It'd be good for him, although I'm very worried about the EF skills because I've actually been his support helping him organize like, "Hey, you have an exam.</w:t>
      </w:r>
    </w:p>
    <w:p w14:paraId="5E7D3714" w14:textId="77777777" w:rsidR="006E2401" w:rsidRDefault="009360D4">
      <w:r>
        <w:t>Parent 5: The technology use before the pandemic for my nine year o</w:t>
      </w:r>
      <w:r>
        <w:t>ld was a little bit for school, half an hour maybe of iPad time a day, and then when we switched to all remote in March of last year it became the entirety of their experience is all on the iPad whether it was asynchronous or synchronous.</w:t>
      </w:r>
      <w:r>
        <w:br/>
        <w:t>The benefits surp</w:t>
      </w:r>
      <w:r>
        <w:t>risingly, my nine year old was having a lot of social issues in school.</w:t>
      </w:r>
      <w:r>
        <w:br/>
        <w:t>When it became remote school, it's the perfect solution for her because she was able to focus on the work and didn't have to deal with the .</w:t>
      </w:r>
      <w:r>
        <w:br/>
        <w:t xml:space="preserve">I think she was overwhelmed by interacting </w:t>
      </w:r>
      <w:r>
        <w:t>with one kid at a time.</w:t>
      </w:r>
      <w:r>
        <w:br/>
        <w:t>With the change, remote school was an ideal solution for her.</w:t>
      </w:r>
      <w:r>
        <w:br/>
        <w:t>When they went to hybrid learning in October, she had matured enough or maybe she had gained confidence, I don't know what the difference was, but she was able to negotia</w:t>
      </w:r>
      <w:r>
        <w:t>te the social situations that she had not been able to deal with before.</w:t>
      </w:r>
      <w:r>
        <w:br/>
        <w:t>That might be a challenge for her just because it's more kids and that might provoke nervousness, but she's been doing so well in person, and she's so excited about school now.</w:t>
      </w:r>
    </w:p>
    <w:p w14:paraId="04B6E1E5" w14:textId="77777777" w:rsidR="006E2401" w:rsidRDefault="009360D4">
      <w:r>
        <w:t>Parent</w:t>
      </w:r>
      <w:r>
        <w:t xml:space="preserve"> 6: Obviously, the negative effects of that is way to much time on the screen because they're on the screen throughout the day for school, and then they want their phone time on screens.</w:t>
      </w:r>
      <w:r>
        <w:br/>
        <w:t>Well, I think technology with kids these days is always a part of edu</w:t>
      </w:r>
      <w:r>
        <w:t>cation, even for research or doing some assignments at home and sending them in.</w:t>
      </w:r>
      <w:r>
        <w:br/>
        <w:t>My son's high school, I think they've done such a wonderful job.</w:t>
      </w:r>
      <w:r>
        <w:br/>
        <w:t>We were away with a friend for two weeks, and she goes to one of the great high schools here in New York City,</w:t>
      </w:r>
      <w:r>
        <w:t xml:space="preserve"> and I hated how they taught.</w:t>
      </w:r>
      <w:r>
        <w:br/>
        <w:t>My 14 year old always loved school.</w:t>
      </w:r>
      <w:r>
        <w:br/>
        <w:t>I was very surprised to hear him say that it is better to be in school, even though he's also very shy and it's not like he has a ton of friends in school, but I just think just being around</w:t>
      </w:r>
      <w:r>
        <w:t xml:space="preserve"> kids their own age I think is so important.</w:t>
      </w:r>
      <w:r>
        <w:br/>
        <w:t>Now, it's like, "I want to be in school.</w:t>
      </w:r>
      <w:r>
        <w:br/>
        <w:t>Even though you finished earlier, you finished school earlier, you're home, we're around the apartment a lot more than if you were in school, that does not equal more vid</w:t>
      </w:r>
      <w:r>
        <w:t>eo game time.</w:t>
      </w:r>
      <w:r>
        <w:br/>
        <w:t>There's no after school, so we have more time.</w:t>
      </w:r>
    </w:p>
    <w:p w14:paraId="7704C9AE" w14:textId="77777777" w:rsidR="006E2401" w:rsidRDefault="009360D4">
      <w:r>
        <w:t>bert_summ_ratio:</w:t>
      </w:r>
    </w:p>
    <w:p w14:paraId="0DBA20F5" w14:textId="77777777" w:rsidR="006E2401" w:rsidRDefault="009360D4">
      <w:r>
        <w:t>Parent 1: I'm  1.I'm a mother of twin girls who are both seven, so double the trouble and [crosstalk 00:05:34] everything all at once. It was pure hell back in March, and working</w:t>
      </w:r>
      <w:r>
        <w:t xml:space="preserve"> full time from home trying to get it to happen. Someone gets COVID and then it gets shut down. My daughter actually when she was six got COVID.There's this sensationalized trauma of what is COVID and am I going to die. I said, "There's nothing wrong with </w:t>
      </w:r>
      <w:r>
        <w:t>my child. Why not just have one less in the class that does that. Through COVID, we were going for walks every single morning just so that we could wake up our brains to get ready to learn. We've used it four times a year because it causes more fights than</w:t>
      </w:r>
      <w:r>
        <w:t xml:space="preserve"> anything because they're trying to </w:t>
      </w:r>
      <w:r>
        <w:lastRenderedPageBreak/>
        <w:t>compete against each other when we're just trying to be together and create those sorts of values.</w:t>
      </w:r>
    </w:p>
    <w:p w14:paraId="388F1D83" w14:textId="77777777" w:rsidR="006E2401" w:rsidRDefault="009360D4">
      <w:r>
        <w:t>Parent 2: I'm  2.I am the mother of seven, ages five, two, 21.You too. Thank God our kids all went back in September. Eve</w:t>
      </w:r>
      <w:r>
        <w:t>n when she went back to school, she wasn't in every day, I didn't put her on the day she was on. For us, going back to school was a tremendous benefit, and of course for our four year old who gains nothing. Now, I had to give her fun time on the computer e</w:t>
      </w:r>
      <w:r>
        <w:t>very day. The funny thing is that I don't feel that more screen time necessarily contradicts with more outdoor time because when COVID started last March and the kids were home and they had some more free time between classes, my daughter learned to ride a</w:t>
      </w:r>
      <w:r>
        <w:t xml:space="preserve"> two-wheeler, the other kid learned to ride roller blades.</w:t>
      </w:r>
    </w:p>
    <w:p w14:paraId="656C0181" w14:textId="77777777" w:rsidR="006E2401" w:rsidRDefault="009360D4">
      <w:r>
        <w:t xml:space="preserve">Parent 3: I'm  3.I have three children, two of whom are being remote schooled right now, so if I mute and I look like I'm gesticulating and screaming at people off camera, that's why. The children </w:t>
      </w:r>
      <w:r>
        <w:t>have been remote, and they will be remote until September. Overall, then technology has been a positive. With  3, Child 1, we'll see how it shakes out socially though because he is a loner by nature and also he is on the spectrum, and so socializing is not</w:t>
      </w:r>
      <w:r>
        <w:t xml:space="preserve"> his favorite thing. We're hoping that we will smoothly transition back into in-person school in September and he'll be able to reconnect with all of his friends, right  3, Child 1.We have been socializing as much as we can. This is also top of mind for hi</w:t>
      </w:r>
      <w:r>
        <w:t>s school because they are holding his class in another back in their elementary school building where he's been since preschool.</w:t>
      </w:r>
    </w:p>
    <w:p w14:paraId="7B82A6AC" w14:textId="77777777" w:rsidR="006E2401" w:rsidRDefault="009360D4">
      <w:r>
        <w:t xml:space="preserve">Parent 4: As you can see, he's active in the virtual world. As a result, my son's grades have increased while the sacrifice of </w:t>
      </w:r>
      <w:r>
        <w:t>socioemotional is there also. Now, if a child has an IEP, and mine does being that he has ADHD and speech, so they're saying that the kids with the IEPs have to come back to the classroom. I have a feeling you guys know what I'm talking about. It's very co</w:t>
      </w:r>
      <w:r>
        <w:t>ncerning to me because we're all so germ phobic. To me, we don't know everything about this COVID virus, and so we don't know if maybe there are some hidden effects on the child that we will not discover until they're older. Well, my son has also .He's not</w:t>
      </w:r>
      <w:r>
        <w:t xml:space="preserve"> a picky eater. He had support for feeding, even in the school it was arranged.</w:t>
      </w:r>
    </w:p>
    <w:p w14:paraId="5E411B81" w14:textId="77777777" w:rsidR="006E2401" w:rsidRDefault="009360D4">
      <w:r>
        <w:t>Parent 5: My name is  5.I have two girls, one nine and one seven. Are you asking if it's a positive change. When they went to hybrid learning in October, she had matured enough</w:t>
      </w:r>
      <w:r>
        <w:t xml:space="preserve"> or maybe she had gained confidence, I don't know what the difference was, but she was able to negotiate the social situations that she had not been able to deal with before. That might be a challenge for her just because it's more kids and that might prov</w:t>
      </w:r>
      <w:r>
        <w:t>oke nervousness, but she's been doing so well in person, and she's so excited about school now.</w:t>
      </w:r>
    </w:p>
    <w:p w14:paraId="02C909FF" w14:textId="77777777" w:rsidR="006E2401" w:rsidRDefault="009360D4">
      <w:r>
        <w:t>Parent 6: I'm  6 and I have two boys, one age 14 and one age 13.I'd say the positive is obviously they've been working remotely from school, which they are stil</w:t>
      </w:r>
      <w:r>
        <w:t>l doing. To me, it is way too much time just sat in front of a computer. Well, I think technology with kids these days is always a part of education, even for research or doing some assignments at home and sending them in. She was all over the place, and t</w:t>
      </w:r>
      <w:r>
        <w:t xml:space="preserve">here was no accountability. To me, they weren't doing enough, but they progressed and they seem to be doing a much better </w:t>
      </w:r>
      <w:r>
        <w:lastRenderedPageBreak/>
        <w:t>job. I was very surprised to hear him say that it is better to be in school, even though he's also very shy and it's not like he has a</w:t>
      </w:r>
      <w:r>
        <w:t xml:space="preserve"> ton of friends in school, but I just think just being around kids their own age I think is so important. We have the same struggles that we always did. There's no after school, so we have more time."</w:t>
      </w:r>
    </w:p>
    <w:p w14:paraId="75911EDA" w14:textId="77777777" w:rsidR="006E2401" w:rsidRDefault="009360D4">
      <w:r>
        <w:t>bert_summ_num_sent:</w:t>
      </w:r>
    </w:p>
    <w:p w14:paraId="5B597946" w14:textId="77777777" w:rsidR="006E2401" w:rsidRDefault="009360D4">
      <w:r>
        <w:t>Parent 1: I'm  1.I'm a mother of tw</w:t>
      </w:r>
      <w:r>
        <w:t>in girls who are both seven, so double the trouble and [crosstalk 00:05:34] everything all at once. Someone gets COVID and then it gets shut down. My daughter actually when she was six got COVID.There's this sensationalized trauma of what is COVID and am I</w:t>
      </w:r>
      <w:r>
        <w:t xml:space="preserve"> going to die. Why not just have one less in the class that does that. I'm a phys ed teacher, so when I was teaching, my kids would always try and come in and play and do the games that we were doing and that sort of thing. Through COVID, we were going for</w:t>
      </w:r>
      <w:r>
        <w:t xml:space="preserve"> walks every single morning just so that we could wake up our brains to get ready to learn.</w:t>
      </w:r>
    </w:p>
    <w:p w14:paraId="128E4860" w14:textId="77777777" w:rsidR="006E2401" w:rsidRDefault="009360D4">
      <w:r>
        <w:t>Parent 2: I'm  2.I am the mother of seven, ages five, two, 21.You too. Thank God our kids all went back in September. I'm not going to say she loves school now, but</w:t>
      </w:r>
      <w:r>
        <w:t xml:space="preserve"> she appreciates it so much more, even the socialization which she did not like. Pre-COVID, she was hardly ever on the computer. Now, I had to give her fun time on the computer every day. The funny thing is that I don't feel that more screen time necessari</w:t>
      </w:r>
      <w:r>
        <w:t>ly contradicts with more outdoor time because when COVID started last March and the kids were home and they had some more free time between classes, my daughter learned to ride a two-wheeler, the other kid learned to ride roller blades.</w:t>
      </w:r>
    </w:p>
    <w:p w14:paraId="777B4B76" w14:textId="77777777" w:rsidR="006E2401" w:rsidRDefault="009360D4">
      <w:r>
        <w:t xml:space="preserve">Parent 3: I'm  3.I </w:t>
      </w:r>
      <w:r>
        <w:t>have three children, two of whom are being remote schooled right now, so if I mute and I look like I'm gesticulating and screaming at people off camera, that's why. Fingers crossed she will be back in September. With  3, Child 1, we'll see how it shakes ou</w:t>
      </w:r>
      <w:r>
        <w:t>t socially though because he is a loner by nature and also he is on the spectrum, and so socializing is not his favorite thing. We're hoping that we will smoothly transition back into in-person school in September and he'll be able to reconnect with all of</w:t>
      </w:r>
      <w:r>
        <w:t xml:space="preserve"> his friends, right  3, Child 1.We have been socializing as much as we can. This is also top of mind for his school because they are holding his class in another back in their elementary school building where he's been since preschool. I had to teach him a</w:t>
      </w:r>
      <w:r>
        <w:t>bout tricky questions and how to be safe online. As for  3, Child 1,  4, I think you mentioned the overstimulation.</w:t>
      </w:r>
    </w:p>
    <w:p w14:paraId="500ADDBC" w14:textId="77777777" w:rsidR="006E2401" w:rsidRDefault="009360D4">
      <w:r>
        <w:t>Parent 4: As you can see, he's active in the virtual world. I'm  4.I have an eight year old son who's experiencing full remote learning, and</w:t>
      </w:r>
      <w:r>
        <w:t xml:space="preserve"> it's been highly structured so it's been good actually for him and me. I don't know if I can do this another year. Now, if a child has an IEP, and mine does being that he has ADHD and speech, so they're saying that the kids with the IEPs have to come back</w:t>
      </w:r>
      <w:r>
        <w:t xml:space="preserve"> to the classroom. It's very concerning to me because we're all so germ phobic. Well, my son has also .He's not a picky eater. We were really making headway with that, meaning where he doesn't have a device.</w:t>
      </w:r>
    </w:p>
    <w:p w14:paraId="4BE9567A" w14:textId="77777777" w:rsidR="006E2401" w:rsidRDefault="009360D4">
      <w:r>
        <w:lastRenderedPageBreak/>
        <w:t>Parent 5: My name is  5.I have two girls, one ni</w:t>
      </w:r>
      <w:r>
        <w:t>ne and one seven. Are you asking if it's a positive change. The benefits surprisingly, my nine year old was having a lot of social issues in school. With the change, remote school was an ideal solution for her. It's been an overall very positive experience</w:t>
      </w:r>
      <w:r>
        <w:t>. That might be a challenge for her just because it's more kids and that might provoke nervousness, but she's been doing so well in person, and she's so excited about school now.</w:t>
      </w:r>
    </w:p>
    <w:p w14:paraId="51A776B6" w14:textId="77777777" w:rsidR="006E2401" w:rsidRDefault="009360D4">
      <w:r>
        <w:t>Parent 6: I'm  6 and I have two boys, one age 14 and one age 13.I'd say the p</w:t>
      </w:r>
      <w:r>
        <w:t xml:space="preserve">ositive is obviously they've been working remotely from school, which they are still doing. To me, it is way too much time just sat in front of a computer. Whereas my son, he logs on and he has to be on camera. I was very surprised to hear him say that it </w:t>
      </w:r>
      <w:r>
        <w:t>is better to be in school, even though he's also very shy and it's not like he has a ton of friends in school, but I just think just being around kids their own age I think is so important. Like I say, their expectations are like, "Well, we're not commutin</w:t>
      </w:r>
      <w:r>
        <w:t>g back from school. There's no after school, so we have more time."</w:t>
      </w:r>
    </w:p>
    <w:sectPr w:rsidR="006E24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2401"/>
    <w:rsid w:val="009360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ED328"/>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2021-11-30T08:40:00Z</dcterms:modified>
  <cp:category/>
</cp:coreProperties>
</file>
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0720" w14:textId="2EF10D50" w:rsidR="00D47EB0" w:rsidRDefault="00C7280D">
      <w:proofErr w:type="spellStart"/>
      <w:r>
        <w:t>gensim</w:t>
      </w:r>
      <w:r>
        <w:t>_summ_ratio</w:t>
      </w:r>
      <w:proofErr w:type="spellEnd"/>
      <w:r>
        <w:t>:</w:t>
      </w:r>
    </w:p>
    <w:p w14:paraId="5B8C2A9E" w14:textId="77777777" w:rsidR="00D47EB0" w:rsidRDefault="00C7280D">
      <w:r>
        <w:t>Parent 1: Yeah, I was just having technical difficulties, so I thought I'd try early.</w:t>
      </w:r>
      <w:r>
        <w:br/>
        <w:t>The other person may tell us about how we can explain that chance.</w:t>
      </w:r>
      <w:r>
        <w:br/>
        <w:t xml:space="preserve">I mean, online learning has been a disaster at the end of eighth grade, and in </w:t>
      </w:r>
      <w:r>
        <w:t>ninth grade now, first year in high school, because he does better with people in the presence, in the classroom, that's more motivating, it's more engaging, does the same thing, just lying.</w:t>
      </w:r>
      <w:r>
        <w:br/>
        <w:t xml:space="preserve">I think he would get a lot more help at school, and be motivated </w:t>
      </w:r>
      <w:r>
        <w:t>and.</w:t>
      </w:r>
      <w:r>
        <w:br/>
        <w:t>No. I'm just surprised that my son started at a new school, different burrow, the kids talk on Instagram, and these are boys.</w:t>
      </w:r>
      <w:r>
        <w:br/>
        <w:t>But it's been positive for him, even going in and having the onscreen class, because he's getting to know the building.</w:t>
      </w:r>
      <w:r>
        <w:br/>
        <w:t xml:space="preserve">It's </w:t>
      </w:r>
      <w:r>
        <w:t>a new high school, I mean, for him, and he has met some kids.</w:t>
      </w:r>
    </w:p>
    <w:p w14:paraId="2B4BE0FE" w14:textId="77777777" w:rsidR="00D47EB0" w:rsidRDefault="00C7280D">
      <w:r>
        <w:t>Parent 2: I mean, I'm working from home.</w:t>
      </w:r>
      <w:r>
        <w:br/>
        <w:t>They run home from school, "Where's my iPad.</w:t>
      </w:r>
      <w:r>
        <w:br/>
        <w:t>Then, once we were home and they had these Chromebooks, they knew, like  3 said, they knew how to get around</w:t>
      </w:r>
      <w:r>
        <w:t xml:space="preserve"> things.</w:t>
      </w:r>
      <w:r>
        <w:br/>
        <w:t>Like, "Oh, man, I've always wanted to work from home.</w:t>
      </w:r>
      <w:r>
        <w:br/>
        <w:t>Yeah, I'm trying to have the house quiet so I can be on a call, and that would be the only thing I could do for them to not bother me while I'm trying to work.</w:t>
      </w:r>
      <w:r>
        <w:br/>
        <w:t xml:space="preserve">It would be like, "Okay, you can </w:t>
      </w:r>
      <w:r>
        <w:t>borrow my phone here and there, to play the game.</w:t>
      </w:r>
    </w:p>
    <w:p w14:paraId="190331D7" w14:textId="77777777" w:rsidR="00D47EB0" w:rsidRDefault="00C7280D">
      <w:r>
        <w:t>Parent 3: But my kids actually got hooked on the NCIS and the FBI, and now they walk around throwing around acronyms that are used there, and they found lots of tough stuff, but opportune there.</w:t>
      </w:r>
      <w:r>
        <w:br/>
        <w:t>And so, we'</w:t>
      </w:r>
      <w:r>
        <w:t>ll pick something from the good old days, of like '80s, or early '90s, which tend to be a little bit more easygoing.</w:t>
      </w:r>
      <w:r>
        <w:br/>
        <w:t>Having said- 1:It sounds like for that assistive technology piece, it's been really helpful.</w:t>
      </w:r>
      <w:r>
        <w:br/>
        <w:t>You said that because of the ADHD, that it's b</w:t>
      </w:r>
      <w:r>
        <w:t>een helpful in terms of that.</w:t>
      </w:r>
      <w:r>
        <w:br/>
        <w:t>So, she will not know anyone when she goes in for seventh grade in school, because we started talking about it.</w:t>
      </w:r>
      <w:r>
        <w:br/>
        <w:t>I said, "Well, most likely you'll be going in, because you guys can't stay remote forever.</w:t>
      </w:r>
      <w:r>
        <w:br/>
        <w:t>"And she, herself expre</w:t>
      </w:r>
      <w:r>
        <w:t>ssed that, she said, "I don't know if I would feel comfortable with the schedule, with the noise again, and people I don't know.</w:t>
      </w:r>
      <w:r>
        <w:br/>
        <w:t>And from my youngest, he actually had a lot of anxiety going to school, because of all the issues he was having.</w:t>
      </w:r>
      <w:r>
        <w:br/>
        <w:t>One of my main</w:t>
      </w:r>
      <w:r>
        <w:t xml:space="preserve"> concerns is, as mentioned before, by many of us, kids having access to games and being able to talk to people in the game, I don't know who these people are.</w:t>
      </w:r>
      <w:r>
        <w:br/>
        <w:t>Aside all the horrible things, in terms of addiction, isolation, ignoring me when I ask for somet</w:t>
      </w:r>
      <w:r>
        <w:t>hing, and having tantrums when I take it away, but the safety.</w:t>
      </w:r>
      <w:r>
        <w:br/>
        <w:t>Because, like I said, it has some uses.</w:t>
      </w:r>
    </w:p>
    <w:p w14:paraId="2A9BB61C" w14:textId="77777777" w:rsidR="00D47EB0" w:rsidRDefault="00C7280D">
      <w:r>
        <w:t>Parent 4: Beforehand, my seven year old didn't use a computer at all.</w:t>
      </w:r>
      <w:r>
        <w:br/>
        <w:t>10 year old, oh god, when she had to, she would use the computer for typing and han</w:t>
      </w:r>
      <w:r>
        <w:t xml:space="preserve">ding in </w:t>
      </w:r>
      <w:r>
        <w:lastRenderedPageBreak/>
        <w:t>assignments sometimes, because they did start using Google Classroom, I think, at least to print things out, I think.</w:t>
      </w:r>
      <w:r>
        <w:br/>
        <w:t>Because I remember, when I was in school, having like a 15 year old encyclopedia, and it just didn't have half the things I needed</w:t>
      </w:r>
      <w:r>
        <w:t>.</w:t>
      </w:r>
      <w:r>
        <w:br/>
        <w:t>I bought so many restrictions that if she was going to be on the computer, what she wanted to do wasn't a whole lot to do except schoolwork.</w:t>
      </w:r>
      <w:r>
        <w:br/>
        <w:t>Some kids, it can work, I still don't think it's good for them.</w:t>
      </w:r>
      <w:r>
        <w:br/>
        <w:t>For  4, Child 1, she had started doing that, play</w:t>
      </w:r>
      <w:r>
        <w:t>ing the games and all, but it was just because she didn't have full access to a computer all the time, except just when she was doing homework.</w:t>
      </w:r>
      <w:r>
        <w:br/>
        <w:t xml:space="preserve">I would have preferred it was something other than computer game, but if that's what she wanted to do, I didn't </w:t>
      </w:r>
      <w:r>
        <w:t>really have an issue with that.</w:t>
      </w:r>
      <w:r>
        <w:br/>
        <w:t>For us, I don't think it's so much that gaming has taken over, because I do have restrictions, but it's just the focus on the computer.</w:t>
      </w:r>
    </w:p>
    <w:p w14:paraId="32A62212" w14:textId="77777777" w:rsidR="00D47EB0" w:rsidRDefault="00C7280D">
      <w:r>
        <w:t>Parent 5: I mean, some of that context, I think, matters, because I'm a single parent an</w:t>
      </w:r>
      <w:r>
        <w:t>d we lived in an apartment in Brooklyn.</w:t>
      </w:r>
      <w:r>
        <w:br/>
        <w:t>I mean, very rarely I would use maybe YouTube, or something, to show them something that they asked about, that I couldn't just answer in words.</w:t>
      </w:r>
      <w:r>
        <w:br/>
        <w:t>Or you had some kind of computer device that the teacher controlled, th</w:t>
      </w:r>
      <w:r>
        <w:t>at did not have any freedom for the student to change what you could look at, it could work, maybe, but it doesn't.</w:t>
      </w:r>
      <w:r>
        <w:br/>
        <w:t>Like  4 was saying, at their old school, before the pandemic, the kindergarten has had a research project, which the parents helped out with</w:t>
      </w:r>
      <w:r>
        <w:t>.</w:t>
      </w:r>
      <w:r>
        <w:br/>
        <w:t>I absolutely want these things out of my house, especially the school issued ones that I can't institute control over.</w:t>
      </w:r>
      <w:r>
        <w:br/>
        <w:t>Yes, the game tells you if you got the question right or wrong, but I don't think it's the same effect as a person that you haven't had</w:t>
      </w:r>
      <w:r>
        <w:t xml:space="preserve"> a relationship with, the teacher, expressing that, "Wow, I've noticed that you've been improving.</w:t>
      </w:r>
      <w:r>
        <w:br/>
        <w:t>Well, I mean, one reason is, one of the things I study, and I'm teaching a class on video games now, it's complicated in my house because I am a video gamer.</w:t>
      </w:r>
      <w:r>
        <w:br/>
        <w:t>I think that they did have more TV access, typical stuff, but not so much with video games, but they did play.</w:t>
      </w:r>
      <w:r>
        <w:br/>
        <w:t>Now, it is, I think I'm still maintaining better control over games than just YouTube access.</w:t>
      </w:r>
      <w:r>
        <w:br/>
        <w:t>Like I said, I do set limits, but I have to be act</w:t>
      </w:r>
      <w:r>
        <w:t>ive in a way that's hard when I'm working full-time, and not getting.</w:t>
      </w:r>
      <w:r>
        <w:br/>
        <w:t>If I take it away, I have to take it away for like a whole weekend and he'll start remembering, "Oh yeah, I can think of, we can come up with these other games.</w:t>
      </w:r>
      <w:r>
        <w:br/>
        <w:t xml:space="preserve">"I have this much gaming </w:t>
      </w:r>
      <w:r>
        <w:t>time, and I'm going to actively choose what I want to play.</w:t>
      </w:r>
      <w:r>
        <w:br/>
        <w:t>" He'll do something like, "But I didn't get to do this thing I wanted to do.</w:t>
      </w:r>
      <w:r>
        <w:br/>
        <w:t>I just feel like YouTube shouldn't be something that you can't say, "Look, I don't want it on this computer.</w:t>
      </w:r>
    </w:p>
    <w:p w14:paraId="2A75D479" w14:textId="4A8F6A7E" w:rsidR="00D47EB0" w:rsidRDefault="00C7280D">
      <w:r>
        <w:t>gensim</w:t>
      </w:r>
      <w:r>
        <w:t>_summ</w:t>
      </w:r>
      <w:r>
        <w:t>_words:</w:t>
      </w:r>
    </w:p>
    <w:p w14:paraId="0564E7D3" w14:textId="77777777" w:rsidR="00D47EB0" w:rsidRDefault="00C7280D">
      <w:r>
        <w:lastRenderedPageBreak/>
        <w:t>Parent 1: Yeah, I was just having technical difficulties, so I thought I'd try early.</w:t>
      </w:r>
      <w:r>
        <w:br/>
        <w:t>The other person may tell us about how we can explain that chance.</w:t>
      </w:r>
      <w:r>
        <w:br/>
        <w:t>And we've instituted, during this time, a Saturday family movie night, which is hard to hit all</w:t>
      </w:r>
      <w:r>
        <w:t xml:space="preserve"> of our things, but my son's into music, so we watched A Hard Day's Night, and enjoyed that.</w:t>
      </w:r>
      <w:r>
        <w:br/>
        <w:t>I mean, online learning has been a disaster at the end of eighth grade, and in ninth grade now, first year in high school, because he does better with people in th</w:t>
      </w:r>
      <w:r>
        <w:t>e presence, in the classroom, that's more motivating, it's more engaging, does the same thing, just lying.</w:t>
      </w:r>
      <w:r>
        <w:br/>
        <w:t>Or you should be letting them know.</w:t>
      </w:r>
      <w:r>
        <w:br/>
        <w:t>I think he would get a lot more help at school, and be motivated and.</w:t>
      </w:r>
      <w:r>
        <w:br/>
        <w:t xml:space="preserve">No. I'm just surprised that my son started </w:t>
      </w:r>
      <w:r>
        <w:t>at a new school, different burrow, the kids talk on Instagram, and these are boys.</w:t>
      </w:r>
      <w:r>
        <w:br/>
        <w:t>But it's been positive for him, even going in and having the onscreen class, because he's getting to know the building.</w:t>
      </w:r>
      <w:r>
        <w:br/>
        <w:t>It's a new high school, I mean, for him, and he has m</w:t>
      </w:r>
      <w:r>
        <w:t>et some kids.</w:t>
      </w:r>
      <w:r>
        <w:br/>
        <w:t>So, just finding his way around the building is the thing, and meeting kids in the flesh.</w:t>
      </w:r>
      <w:r>
        <w:br/>
        <w:t>I think it's going to be hard.</w:t>
      </w:r>
    </w:p>
    <w:p w14:paraId="0B1E302B" w14:textId="77777777" w:rsidR="00D47EB0" w:rsidRDefault="00C7280D">
      <w:r>
        <w:t>Parent 2: Hi. Thanks 1:Were just going to wait another few minutes for the rest of the group, but we should get started s</w:t>
      </w:r>
      <w:r>
        <w:t>oon.</w:t>
      </w:r>
      <w:r>
        <w:br/>
        <w:t>Similar to  5 and  3, I mean, my kids would borrow my phone.</w:t>
      </w:r>
      <w:r>
        <w:br/>
        <w:t>I mean, I'm working from home.</w:t>
      </w:r>
      <w:r>
        <w:br/>
        <w:t>So I got them all iPads and roadblocks happened, and that's how they communicate with friends.</w:t>
      </w:r>
      <w:r>
        <w:br/>
        <w:t>They run home from school, "Where's my iPad.</w:t>
      </w:r>
      <w:r>
        <w:br/>
        <w:t xml:space="preserve">Then, once we were </w:t>
      </w:r>
      <w:r>
        <w:t>home and they had these Chromebooks, they knew, like  3 said, they knew how to get around things.</w:t>
      </w:r>
      <w:r>
        <w:br/>
        <w:t>They can get into games, and things you don't want them on.</w:t>
      </w:r>
      <w:r>
        <w:br/>
        <w:t>Like, "Oh, man, I've always wanted to work from home.</w:t>
      </w:r>
      <w:r>
        <w:br/>
        <w:t xml:space="preserve">" So, it's been a great thing that I can be </w:t>
      </w:r>
      <w:r>
        <w:t>at home.</w:t>
      </w:r>
      <w:r>
        <w:br/>
        <w:t>I mean, they had each other, but then that was always going to be okay for a little bit, but then they get in fights, and they need their space.</w:t>
      </w:r>
      <w:r>
        <w:br/>
        <w:t>Yeah, I'm trying to have the house quiet so I can be on a call, and that would be the only thing I cou</w:t>
      </w:r>
      <w:r>
        <w:t>ld do for them to not bother me while I'm trying to work.</w:t>
      </w:r>
      <w:r>
        <w:br/>
        <w:t>It would be like, "Okay, you can borrow my phone here and there, to play the game.</w:t>
      </w:r>
    </w:p>
    <w:p w14:paraId="202AA309" w14:textId="77777777" w:rsidR="00D47EB0" w:rsidRDefault="00C7280D">
      <w:r>
        <w:t>Parent 3: But my kids actually got hooked on the NCIS and the FBI, and now they walk around throwing around acronym</w:t>
      </w:r>
      <w:r>
        <w:t>s that are used there, and they found lots of tough stuff, but opportune there.</w:t>
      </w:r>
      <w:r>
        <w:br/>
        <w:t>And so, we'll pick something from the good old days, of like '80s, or early '90s, which tend to be a little bit more easygoing.</w:t>
      </w:r>
      <w:r>
        <w:br/>
        <w:t>Having said- 1:It sounds like for that assistive</w:t>
      </w:r>
      <w:r>
        <w:t xml:space="preserve"> technology piece, it's been really helpful.</w:t>
      </w:r>
      <w:r>
        <w:br/>
        <w:t>So, she will not know anyone when she goes in for seventh grade in school, because we started talking about it.</w:t>
      </w:r>
      <w:r>
        <w:br/>
        <w:t>I said, "Well, most likely you'll be going in, because you guys can't stay remote forever.</w:t>
      </w:r>
      <w:r>
        <w:br/>
      </w:r>
      <w:r>
        <w:lastRenderedPageBreak/>
        <w:t>"And she</w:t>
      </w:r>
      <w:r>
        <w:t>, herself expressed that, she said, "I don't know if I would feel comfortable with the schedule, with the noise again, and people I don't know.</w:t>
      </w:r>
      <w:r>
        <w:br/>
        <w:t>And from my youngest, he actually had a lot of anxiety going to school, because of all the issues he was having.</w:t>
      </w:r>
      <w:r>
        <w:br/>
        <w:t>One of my main concerns is, as mentioned before, by many of us, kids having access to games and being able to talk to people in the game, I don't know who these people are.</w:t>
      </w:r>
      <w:r>
        <w:br/>
        <w:t>Because, like I said, it has some uses.</w:t>
      </w:r>
    </w:p>
    <w:p w14:paraId="1EBD59B4" w14:textId="77777777" w:rsidR="00D47EB0" w:rsidRDefault="00C7280D">
      <w:r>
        <w:t>Parent 4: Beforehand, my seven year old di</w:t>
      </w:r>
      <w:r>
        <w:t>dn't use a computer at all.</w:t>
      </w:r>
      <w:r>
        <w:br/>
        <w:t>10 year old, oh god, when she had to, she would use the computer for typing and handing in assignments sometimes, because they did start using Google Classroom, I think, at least to print things out, I think.</w:t>
      </w:r>
      <w:r>
        <w:br/>
        <w:t>Because I remember,</w:t>
      </w:r>
      <w:r>
        <w:t xml:space="preserve"> when I was in school, having like a 15 year old encyclopedia, and it just didn't have half the things I needed.</w:t>
      </w:r>
      <w:r>
        <w:br/>
        <w:t>I bought so many restrictions that if she was going to be on the computer, what she wanted to do wasn't a whole lot to do except schoolwork.</w:t>
      </w:r>
      <w:r>
        <w:br/>
        <w:t>So</w:t>
      </w:r>
      <w:r>
        <w:t>me kids, it can work, I still don't think it's good for them.</w:t>
      </w:r>
      <w:r>
        <w:br/>
        <w:t>For  4, Child 1, she had started doing that, playing the games and all, but it was just because she didn't have full access to a computer all the time, except just when she was doing homework.</w:t>
      </w:r>
      <w:r>
        <w:br/>
        <w:t>I</w:t>
      </w:r>
      <w:r>
        <w:t xml:space="preserve"> would have preferred it was something other than computer game, but if that's what she wanted to do, I didn't really have an issue with that.</w:t>
      </w:r>
      <w:r>
        <w:br/>
        <w:t xml:space="preserve">For us, I don't think it's so much that gaming has taken over, because I do have restrictions, but it's just the </w:t>
      </w:r>
      <w:r>
        <w:t>focus on the computer.</w:t>
      </w:r>
    </w:p>
    <w:p w14:paraId="6127022A" w14:textId="77777777" w:rsidR="00D47EB0" w:rsidRDefault="00C7280D">
      <w:r>
        <w:t>Parent 5: Or you had some kind of computer device that the teacher controlled, that did not have any freedom for the student to change what you could look at, it could work, maybe, but it doesn't.</w:t>
      </w:r>
      <w:r>
        <w:br/>
        <w:t>I absolutely want these things out o</w:t>
      </w:r>
      <w:r>
        <w:t>f my house, especially the school issued ones that I can't institute control over.</w:t>
      </w:r>
      <w:r>
        <w:br/>
        <w:t>Yes, the game tells you if you got the question right or wrong, but I don't think it's the same effect as a person that you haven't had a relationship with, the teacher, exp</w:t>
      </w:r>
      <w:r>
        <w:t>ressing that, "Wow, I've noticed that you've been improving.</w:t>
      </w:r>
      <w:r>
        <w:br/>
        <w:t>Like I said, I do set limits, but I have to be active in a way that's hard when I'm working full-time, and not getting.</w:t>
      </w:r>
      <w:r>
        <w:br/>
        <w:t>If I take it away, I have to take it away for like a whole weekend and he'l</w:t>
      </w:r>
      <w:r>
        <w:t>l start remembering, "Oh yeah, I can think of, we can come up with these other games.</w:t>
      </w:r>
      <w:r>
        <w:br/>
        <w:t>"I have this much gaming time, and I'm going to actively choose what I want to play.</w:t>
      </w:r>
      <w:r>
        <w:br/>
        <w:t>" He'll do something like, "But I didn't get to do this thing I wanted to do.</w:t>
      </w:r>
      <w:r>
        <w:br/>
        <w:t xml:space="preserve">I just </w:t>
      </w:r>
      <w:r>
        <w:t>feel like YouTube shouldn't be something that you can't say, "Look, I don't want it on this computer.</w:t>
      </w:r>
    </w:p>
    <w:p w14:paraId="308AF2CE" w14:textId="77777777" w:rsidR="00D47EB0" w:rsidRDefault="00C7280D">
      <w:r>
        <w:t>bert_summ_ratio:</w:t>
      </w:r>
    </w:p>
    <w:p w14:paraId="5D9191BD" w14:textId="77777777" w:rsidR="00D47EB0" w:rsidRDefault="00C7280D">
      <w:r>
        <w:lastRenderedPageBreak/>
        <w:t xml:space="preserve">Parent 1: Yeah, I was just having technical difficulties, so I thought I'd try early. I guess there's some CP.Let me come and support. I </w:t>
      </w:r>
      <w:r>
        <w:t>thought you add up to 100, with what you had earlier. Oh, oh, just that she probably lost sound for a second. Teachers acting like, "You should be doing this. Or you keep trying to positively engage him and reminding him of this, that and the other. But it</w:t>
      </w:r>
      <w:r>
        <w:t>'s a problem also, you have to carry your laptop into school. Because, to pry him away from the screen, when that's been his lifeblood over more than a year, it's going to be very hard to get him biking, and hanging out with friends, and whatever.</w:t>
      </w:r>
    </w:p>
    <w:p w14:paraId="3490F5C0" w14:textId="77777777" w:rsidR="00D47EB0" w:rsidRDefault="00C7280D">
      <w:r>
        <w:t>Parent 2</w:t>
      </w:r>
      <w:r>
        <w:t>: I'm just looking for my- 1:Thanks for signing on. They run home from school, "Where's my iPad. So, it's been a great thing that I can be at home. But for the kids, I mean, it's just, it's too much for them. And she's getting to the point, like on the wee</w:t>
      </w:r>
      <w:r>
        <w:t>kends, she loves to sleep later. I mean, they had each other, but then that was always going to be okay for a little bit, but then they get in fights, and they need their space. I was the teacher, and working, and trying to do my job and keep them happy.</w:t>
      </w:r>
    </w:p>
    <w:p w14:paraId="3830846B" w14:textId="77777777" w:rsidR="00D47EB0" w:rsidRDefault="00C7280D">
      <w:r>
        <w:t>P</w:t>
      </w:r>
      <w:r>
        <w:t>arent 3: I have two kids, a 12 year old and a nine year old. Then, we do, just like someone else mentioned, I think  1, we do, also, movie nights. We've revisited goodies, all these bad goodies, and that's been working for us. He's gotten much better at sp</w:t>
      </w:r>
      <w:r>
        <w:t xml:space="preserve">elling, because he sees the words pop up, it does auto correct. So, that's been a great improvement, in that sense. Can you just go back and speak a little bit more. They don't have to worry so much about their outfit, and being comfortable. And my oldest </w:t>
      </w:r>
      <w:r>
        <w:t>actually expressed that to me. Because she started sixth grade this year, and it's a new group of kids. And the schedule, they'd have to get up earlier. It's just, I foresee the adjustment period being difficult. So, for us, parting with the comfort and th</w:t>
      </w:r>
      <w:r>
        <w:t xml:space="preserve">e informality, but at the same time, looking forward to in-person interactions, social interactions, because that's getting shunted right now. But again, when they feel like they've connected with someone, it's hard for them to not. The older one seems to </w:t>
      </w:r>
      <w:r>
        <w:t>get it, but even so, there's still issues. But it forced my son to start doing math, because when he's in Minecraft and he has to calculate his resources, even though he says he hates math, somehow, he's able to quickly pick up on how many more resources h</w:t>
      </w:r>
      <w:r>
        <w:t>e needs, what he has, and how much of it he needs. It forced him to read, also, because he has to read the instructions, you know.</w:t>
      </w:r>
    </w:p>
    <w:p w14:paraId="3854C328" w14:textId="77777777" w:rsidR="00D47EB0" w:rsidRDefault="00C7280D">
      <w:r>
        <w:t xml:space="preserve">Parent 4: I'm  4.I have two daughters, Child 1, who is almost 12, and she did a study with the Healthy Brain Network, and my </w:t>
      </w:r>
      <w:r>
        <w:t>daughter,  4, Child 2, who is seven. Well, unlike some of you, these incredibly intense shows, I have not been able to watch in the past year. Well, the thing is, for me, the positives were a necessity. So that, actually, was very nice for that. I bought s</w:t>
      </w:r>
      <w:r>
        <w:t xml:space="preserve">o many restrictions that if she was going to be on the computer, what she wanted to do wasn't a whole lot to do except schoolwork. Some kids, it can work, I still don't think it's good for them. The research for homework, okay, but everything else, I just </w:t>
      </w:r>
      <w:r>
        <w:t>want all on paper. Well, for  4, Child 2, of course, as I said, the seven-year-old, she just wasn't allowed to do it, so it didn't change. And right now, I don't think she really has the time or facilities to get involved in it, because I won't let her whe</w:t>
      </w:r>
      <w:r>
        <w:t xml:space="preserve">n I'm around, and then in school, people are </w:t>
      </w:r>
      <w:r>
        <w:lastRenderedPageBreak/>
        <w:t>monitoring. And then they want to sit and play computer games together. Well, I think you already know my answer to that</w:t>
      </w:r>
    </w:p>
    <w:p w14:paraId="26CF978C" w14:textId="77777777" w:rsidR="00D47EB0" w:rsidRDefault="00C7280D">
      <w:r>
        <w:t>Parent 5: Hi, I'm  5.I have eight year old boy/girl twins. I knew that they had computer c</w:t>
      </w:r>
      <w:r>
        <w:t>lass, and I do think that's important, but I left it up to them. And for me, we used it almost exclusively for entertainment. And that's changed too, because we've moved since then. Mine came because I can't keep them out of the parts I really don't want t</w:t>
      </w:r>
      <w:r>
        <w:t>hem in. Now, they returned to in-person four days a week, but they have not stopped using those computers. I sat next to them at the computer and said, "What's your fish." I absolutely want these things out of my house, especially the school issued ones th</w:t>
      </w:r>
      <w:r>
        <w:t>at I can't institute control over. I understood, in the sense that they didn't want me also messing up their machine, but if I can't keep my kid off inappropriate YouTube sites, then it's not an appropriate tool. However, I'm trying here to think about, ho</w:t>
      </w:r>
      <w:r>
        <w:t>w could you do it in a positive way. One, I don't think the kids get real feedback. But two is, as a parent, I have no idea what they're doing when it's online. Does it look like they're walking away maybe because they're not doing any of it." What I didn'</w:t>
      </w:r>
      <w:r>
        <w:t>t anticipate is that back in school that they're really not still meeting their friends. Now, it is, I think I'm still maintaining better control over games than just YouTube access. For me, YouTube is the thing that is everywhere and you can't block it ou</w:t>
      </w:r>
      <w:r>
        <w:t>t well enough. He wants to play Minecraft, Minecraft, Minecraft. The ability to respect limits, but also recognize, make choices. He'll do something like, "But I didn't get to do this thing I wanted to do." I had to give into it just to get my work done. A</w:t>
      </w:r>
      <w:r>
        <w:t>nd these games, if all on the developers' side, they absolutely could make it safer. But I guess the developer-And I usually do it all the time..because they're making money.</w:t>
      </w:r>
    </w:p>
    <w:p w14:paraId="04F58A50" w14:textId="77777777" w:rsidR="00D47EB0" w:rsidRDefault="00C7280D">
      <w:r>
        <w:t>bert_summ_num_sent:</w:t>
      </w:r>
    </w:p>
    <w:p w14:paraId="5AC7D83B" w14:textId="77777777" w:rsidR="00D47EB0" w:rsidRDefault="00C7280D">
      <w:r>
        <w:t xml:space="preserve">Parent 1: Yeah, I was just having technical difficulties, so </w:t>
      </w:r>
      <w:r>
        <w:t>I thought I'd try early. I guess there's some CP.Let me come and support. I thought you add up to 100, with what you had earlier. Teachers acting like, "You should be doing this. But it's a problem also, you have to carry your laptop into school. I just wo</w:t>
      </w:r>
      <w:r>
        <w:t>nder, in New York City, so everyone knows that every kid out on the street has a laptop in their backpack. Because, to pry him away from the screen, when that's been his lifeblood over more than a year, it's going to be very hard to get him biking, and han</w:t>
      </w:r>
      <w:r>
        <w:t>ging out with friends, and whatever.</w:t>
      </w:r>
    </w:p>
    <w:p w14:paraId="3FBF3FFA" w14:textId="77777777" w:rsidR="00D47EB0" w:rsidRDefault="00C7280D">
      <w:r>
        <w:t xml:space="preserve">Parent 2: I'm just looking for my- 1:Thanks for signing on. They run home from school, "Where's my iPad. For my middle schooler, when we were home, we were doing every other day. And she's getting to the point, like on </w:t>
      </w:r>
      <w:r>
        <w:t>the weekends, she loves to sleep later. Now, yeah, it's just snowballed into this. And not enough time and energy for all of that to work.</w:t>
      </w:r>
    </w:p>
    <w:p w14:paraId="27062CEB" w14:textId="77777777" w:rsidR="00D47EB0" w:rsidRDefault="00C7280D">
      <w:r>
        <w:t xml:space="preserve">Parent 3: I have two kids, a 12 year old and a nine year old. The shows that I recently watched, yeah, I stayed away </w:t>
      </w:r>
      <w:r>
        <w:t xml:space="preserve">from any intense, stressful stuff, but the only intense, stressful stuff I might watch, still, because I follow it, are NCIS and FBI.Other than that, we stick to the really stupid stuff like adults; cartoons, and things like that. Because, right now, they </w:t>
      </w:r>
      <w:r>
        <w:t xml:space="preserve">can wake up five minutes before their class. They don't have to worry so much about their outfit, and being comfortable. So, she will not know anyone when she goes in for seventh </w:t>
      </w:r>
      <w:r>
        <w:lastRenderedPageBreak/>
        <w:t>grade in school, because we started talking about it. But it forced my son to</w:t>
      </w:r>
      <w:r>
        <w:t xml:space="preserve"> start doing math, because when he's in Minecraft and he has to calculate his resources, even though he says he hates math, somehow, he's able to quickly pick up on how many more resources he needs, what he has, and how much of it he needs.</w:t>
      </w:r>
    </w:p>
    <w:p w14:paraId="32F5F7B5" w14:textId="77777777" w:rsidR="00D47EB0" w:rsidRDefault="00C7280D">
      <w:r>
        <w:t xml:space="preserve">Parent 4: I'm  </w:t>
      </w:r>
      <w:r>
        <w:t>4.I have two daughters, Child 1, who is almost 12, and she did a study with the Healthy Brain Network, and my daughter,  4, Child 2, who is seven. And for research, I will say it was nice. Well, I would say that, yes, Thea is the same way. I bought so many</w:t>
      </w:r>
      <w:r>
        <w:t xml:space="preserve"> restrictions that if she was going to be on the computer, what she wanted to do wasn't a whole lot to do except schoolwork. It makes me insane because she doesn't get out of that chair. Well, for  4, Child 2, of course, as I said, the seven-year-old, she </w:t>
      </w:r>
      <w:r>
        <w:t>just wasn't allowed to do it, so it didn't change. Well, I think you already know my answer to that</w:t>
      </w:r>
    </w:p>
    <w:p w14:paraId="212CA768" w14:textId="77777777" w:rsidR="00D47EB0" w:rsidRDefault="00C7280D">
      <w:r>
        <w:t>Parent 5: Hi, I'm  5.I have eight year old boy/girl twins. And for me, we used it almost exclusively for entertainment. I absolutely want these things out o</w:t>
      </w:r>
      <w:r>
        <w:t>f my house, especially the school issued ones that I can't institute control over. I understood, in the sense that they didn't want me also messing up their machine, but if I can't keep my kid off inappropriate YouTube sites, then it's not an appropriate t</w:t>
      </w:r>
      <w:r>
        <w:t>ool. However, I'm trying here to think about, how could you do it in a positive way. It doesn't mean that they can play whenever and whatever they want. For me, YouTube is the thing that is everywhere and you can't block it out well enough.</w:t>
      </w:r>
    </w:p>
    <w:sectPr w:rsidR="00D47E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280D"/>
    <w:rsid w:val="00CB0664"/>
    <w:rsid w:val="00D47E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1C376"/>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2021-11-30T08:38:00Z</dcterms:modified>
  <cp:category/>
</cp:coreProperties>
</file>
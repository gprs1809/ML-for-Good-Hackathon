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8125A" w14:textId="260E0B92" w:rsidR="00B71CCE" w:rsidRDefault="00833970">
      <w:proofErr w:type="spellStart"/>
      <w:r>
        <w:t>gensim</w:t>
      </w:r>
      <w:r>
        <w:t>_summ_ratio</w:t>
      </w:r>
      <w:proofErr w:type="spellEnd"/>
      <w:r>
        <w:t>:</w:t>
      </w:r>
    </w:p>
    <w:p w14:paraId="5284F42A" w14:textId="77777777" w:rsidR="00B71CCE" w:rsidRDefault="00833970">
      <w:r>
        <w:t>Parent 1: So somehow he was happy when it did happen, going remote, and the one thing I like and again my son, the older one has an IEP, he helped me out.</w:t>
      </w:r>
      <w:r>
        <w:br/>
        <w:t xml:space="preserve">And what my older one, the 10 year old, does is more like Minecraft and their </w:t>
      </w:r>
      <w:r>
        <w:t>group chat was just with their friends and again I went from controlling one hour a day to now it's unlimited time.</w:t>
      </w:r>
    </w:p>
    <w:p w14:paraId="5197D78F" w14:textId="77777777" w:rsidR="00B71CCE" w:rsidRDefault="00833970">
      <w:r>
        <w:t>Parent 2: I feel initially my daughter went to Sea last year and so initially they were used to doing they had online setup, St Joseph by th</w:t>
      </w:r>
      <w:r>
        <w:t>e Sea, and it was going great.</w:t>
      </w:r>
      <w:r>
        <w:br/>
        <w:t>And blended a Tottenville means you go sit in a classroom with your computer, just like you're at home because all the teachers are at home, and the kids are in school.</w:t>
      </w:r>
      <w:r>
        <w:br/>
        <w:t>Yes. Sea did, Tottenville had to learn how to do it, whi</w:t>
      </w:r>
      <w:r>
        <w:t>ch I guess they did between last year for them was a total waste because there were kids who just didn't know what they were doing.</w:t>
      </w:r>
      <w:r>
        <w:br/>
        <w:t>This year they know what they're doing.</w:t>
      </w:r>
      <w:r>
        <w:br/>
        <w:t>But that is something that I think, I don't know if it's  5 had said about, the onli</w:t>
      </w:r>
      <w:r>
        <w:t>ne and stuff my 18 year old son last year.</w:t>
      </w:r>
      <w:r>
        <w:br/>
        <w:t>Last Summer was really nice with that and the kids, so they're looking forward to that and definitely the rebalancing of time indoors versus outdoors so it'll be, I think good.</w:t>
      </w:r>
    </w:p>
    <w:p w14:paraId="49355CCB" w14:textId="77777777" w:rsidR="00B71CCE" w:rsidRDefault="00833970">
      <w:r>
        <w:t>Parent 3: Hi, I'd like to say that f</w:t>
      </w:r>
      <w:r>
        <w:t>or before the pandemic, my older girls the ones that are in middle school, they knew how to work the laptop, they have phones and stuff, but they weren't 100% sure how to use the Google Classrooms and all that the programs for the actual educational materi</w:t>
      </w:r>
      <w:r>
        <w:t>al.</w:t>
      </w:r>
      <w:r>
        <w:br/>
        <w:t>They're a little bit more lenient With the kids getting their work in on time, they enable them to do better by giving them small group sessions via Zoom.</w:t>
      </w:r>
      <w:r>
        <w:br/>
        <w:t>They should know how to turn on the laptop or upload something, the key things, the main stuff, w</w:t>
      </w:r>
      <w:r>
        <w:t>hich they weren't taught.</w:t>
      </w:r>
      <w:r>
        <w:br/>
        <w:t>Well for us now I mean only because now the weather's getting nicer I don't have the issue with them watching as much, TV or whether they're playing videos or watching TV and stuff.</w:t>
      </w:r>
    </w:p>
    <w:p w14:paraId="1F35BB67" w14:textId="77777777" w:rsidR="00B71CCE" w:rsidRDefault="00833970">
      <w:r>
        <w:t>Parent 4: " Because of the way they were teachin</w:t>
      </w:r>
      <w:r>
        <w:t>g, I don't know why it went there, but they did a lot of videos more than learning things they were doing videos and dancing and things when you check in to see what they're actually doing at home on the Zoom classes.</w:t>
      </w:r>
      <w:r>
        <w:br/>
        <w:t>But he was also dealing with I think Z</w:t>
      </w:r>
      <w:r>
        <w:t>oom burnout because he would tell me, "I'm sick of going on Zoom, I want to go to school, I want to see my teachers, I want to see my friends.</w:t>
      </w:r>
      <w:r>
        <w:br/>
        <w:t>And my 17 year old, he I would say was doing better with the Zoom at home than at school because, I don't know, h</w:t>
      </w:r>
      <w:r>
        <w:t>e just had issues of attending all his classes.</w:t>
      </w:r>
      <w:r>
        <w:br/>
        <w:t>She will come and tell me that but I think they're just a little bit too much into the TV since they've been shut in.</w:t>
      </w:r>
      <w:r>
        <w:br/>
        <w:t xml:space="preserve">I mean he actually went around the block thinking I guess, "it's going to be nice so I'll </w:t>
      </w:r>
      <w:r>
        <w:t>go a little farther.</w:t>
      </w:r>
    </w:p>
    <w:p w14:paraId="6B632838" w14:textId="77777777" w:rsidR="00B71CCE" w:rsidRDefault="00833970">
      <w:r>
        <w:lastRenderedPageBreak/>
        <w:t>Parent 5: And then my middle schooler, my 12 year old is really struggling, again it makes such a difference when he's able to be in person, his school is now gone to three days in person out of a six day cycle.</w:t>
      </w:r>
      <w:r>
        <w:br/>
        <w:t>While some of the other</w:t>
      </w:r>
      <w:r>
        <w:t>s were talking I think the thing for my 12 year old he's happier when he's there in person, but to move from that but shift it's so easy for him to now just slump all day long.</w:t>
      </w:r>
      <w:r>
        <w:br/>
        <w:t>And with the 12 year old, like still it's a struggle because he uses an iPad fo</w:t>
      </w:r>
      <w:r>
        <w:t>r school and he's always trying to switch off to watch a video.</w:t>
      </w:r>
    </w:p>
    <w:p w14:paraId="560AE953" w14:textId="1FB03E5A" w:rsidR="00B71CCE" w:rsidRDefault="00833970">
      <w:r>
        <w:t>gensim</w:t>
      </w:r>
      <w:r>
        <w:t>_summ_words:</w:t>
      </w:r>
    </w:p>
    <w:p w14:paraId="7BA5EE17" w14:textId="77777777" w:rsidR="00B71CCE" w:rsidRDefault="00833970">
      <w:r>
        <w:t>Parent 1: So somehow he was happy when it did happen, going remote, and the one thing I like and again my son, the older one has an IEP, he helped me out.</w:t>
      </w:r>
      <w:r>
        <w:br/>
        <w:t>He has a hard time w</w:t>
      </w:r>
      <w:r>
        <w:t>ith writing so he felt overwhelmed and that's why he wanted to back off a little bit and go fully remote because he thought it was easier.</w:t>
      </w:r>
      <w:r>
        <w:br/>
        <w:t>And it's the same this week he started going back five days and it's hard to get him in, he became a homey person.</w:t>
      </w:r>
      <w:r>
        <w:br/>
        <w:t>An</w:t>
      </w:r>
      <w:r>
        <w:t>d what my older one, the 10 year old, does is more like Minecraft and their group chat was just with their friends and again I went from controlling one hour a day to now it's unlimited time.</w:t>
      </w:r>
      <w:r>
        <w:br/>
        <w:t>But I would say depends on the personality but he entertains him</w:t>
      </w:r>
      <w:r>
        <w:t>self more like he's more crafty and I realize sometimes he will point out that his brother is too much on the screen, and the reason why I gave a bit limited time is because it was creating a lot of struggles in the house and I think we all have enough str</w:t>
      </w:r>
      <w:r>
        <w:t>ess around us.</w:t>
      </w:r>
    </w:p>
    <w:p w14:paraId="27ABD980" w14:textId="77777777" w:rsidR="00B71CCE" w:rsidRDefault="00833970">
      <w:r>
        <w:t>Parent 2: I feel initially my daughter went to Sea last year and so initially they were used to doing they had online setup, St Joseph by the Sea, and it was going great.</w:t>
      </w:r>
      <w:r>
        <w:br/>
        <w:t>And blended a Tottenville means you go sit in a classroom with your co</w:t>
      </w:r>
      <w:r>
        <w:t>mputer, just like you're at home because all the teachers are at home, and the kids are in school.</w:t>
      </w:r>
      <w:r>
        <w:br/>
        <w:t>On top of that she had major knee surgery two months ago, which that I guess made it good because she still could do the work, but I don't feel they're reall</w:t>
      </w:r>
      <w:r>
        <w:t>y learning anything.</w:t>
      </w:r>
      <w:r>
        <w:br/>
        <w:t>Yes. Sea did, Tottenville had to learn how to do it, which I guess they did between last year for them was a total waste because there were kids who just didn't know what they were doing.</w:t>
      </w:r>
      <w:r>
        <w:br/>
        <w:t>This year they know what they're doing.</w:t>
      </w:r>
      <w:r>
        <w:br/>
        <w:t>But tha</w:t>
      </w:r>
      <w:r>
        <w:t>t is something that I think, I don't know if it's  5 had said about, the online and stuff my 18 year old son last year.</w:t>
      </w:r>
      <w:r>
        <w:br/>
        <w:t>Last Summer was really nice with that and the kids, so they're looking forward to that and definitely the rebalancing of time indoors ve</w:t>
      </w:r>
      <w:r>
        <w:t>rsus outdoors so it'll be, I think good.</w:t>
      </w:r>
    </w:p>
    <w:p w14:paraId="06C3C1C5" w14:textId="77777777" w:rsidR="00B71CCE" w:rsidRDefault="00833970">
      <w:r>
        <w:t xml:space="preserve">Parent 3: Hi, I'd like to say that for before the pandemic, my older girls the ones that are in middle school, they knew how to work the laptop, they have phones and stuff, but they weren't 100% sure how to use the </w:t>
      </w:r>
      <w:r>
        <w:t>Google Classrooms and all that the programs for the actual educational material.</w:t>
      </w:r>
      <w:r>
        <w:br/>
        <w:t xml:space="preserve">They're a little bit more lenient With the kids getting their work in on time, they enable </w:t>
      </w:r>
      <w:r>
        <w:lastRenderedPageBreak/>
        <w:t>them to do better by giving them small group sessions via Zoom.</w:t>
      </w:r>
      <w:r>
        <w:br/>
        <w:t xml:space="preserve">And I could say the </w:t>
      </w:r>
      <w:r>
        <w:t>difference between that and before is just in general my kids were like, "I don't want to go in and what we going to do and they're still zooming.</w:t>
      </w:r>
      <w:r>
        <w:br/>
        <w:t>They should know how to turn on the laptop or upload something, the key things, the main stuff, which they we</w:t>
      </w:r>
      <w:r>
        <w:t>ren't taught.</w:t>
      </w:r>
      <w:r>
        <w:br/>
        <w:t>Other than that, they don't really watch the news so they don't really know of what's going on there unless there's a discussion about it within the house or they hear something from the social media.</w:t>
      </w:r>
      <w:r>
        <w:br/>
        <w:t>Well for us now I mean only because now t</w:t>
      </w:r>
      <w:r>
        <w:t>he weather's getting nicer I don't have the issue with them watching as much, TV or whether they're playing videos or watching TV and stuff.</w:t>
      </w:r>
    </w:p>
    <w:p w14:paraId="1EED53DF" w14:textId="77777777" w:rsidR="00B71CCE" w:rsidRDefault="00833970">
      <w:r>
        <w:t>Parent 4: " Because of the way they were teaching, I don't know why it went there, but they did a lot of videos mor</w:t>
      </w:r>
      <w:r>
        <w:t>e than learning things they were doing videos and dancing and things when you check in to see what they're actually doing at home on the Zoom classes.</w:t>
      </w:r>
      <w:r>
        <w:br/>
        <w:t>But he was also dealing with I think Zoom burnout because he would tell me, "I'm sick of going on Zoom, I</w:t>
      </w:r>
      <w:r>
        <w:t xml:space="preserve"> want to go to school, I want to see my teachers, I want to see my friends.</w:t>
      </w:r>
      <w:r>
        <w:br/>
        <w:t>And she's also just resuming going to school she goes three days out of the week.</w:t>
      </w:r>
      <w:r>
        <w:br/>
        <w:t xml:space="preserve">And my 17 year old, he I would say was doing better with the Zoom at home than at school because, </w:t>
      </w:r>
      <w:r>
        <w:t>I don't know, he just had issues of attending all his classes.</w:t>
      </w:r>
      <w:r>
        <w:br/>
        <w:t>She will come and tell me that but I think they're just a little bit too much into the TV since they've been shut in.</w:t>
      </w:r>
      <w:r>
        <w:br/>
        <w:t>I mean he actually went around the block thinking I guess, "it's going to b</w:t>
      </w:r>
      <w:r>
        <w:t>e nice so I'll go a little farther.</w:t>
      </w:r>
    </w:p>
    <w:p w14:paraId="11B7596C" w14:textId="77777777" w:rsidR="00B71CCE" w:rsidRDefault="00833970">
      <w:r>
        <w:t>Parent 5: Similarly, to some of the things that  2 said, although we've had a different experience both my kids had been using collaborative online platforms before the pandemic, which always seemed to be of benefit to t</w:t>
      </w:r>
      <w:r>
        <w:t>he way that it was operating.</w:t>
      </w:r>
      <w:r>
        <w:br/>
        <w:t>And then my middle schooler, my 12 year old is really struggling, again it makes such a difference when he's able to be in person, his school is now gone to three days in person out of a six day cycle.</w:t>
      </w:r>
      <w:r>
        <w:br/>
        <w:t>While some of the others</w:t>
      </w:r>
      <w:r>
        <w:t xml:space="preserve"> were talking I think the thing for my 12 year old he's happier when he's there in person, but to move from that but shift it's so easy for him to now just slump all day long.</w:t>
      </w:r>
      <w:r>
        <w:br/>
        <w:t>And because it's all on the one platform or the one tool and when I'm working al</w:t>
      </w:r>
      <w:r>
        <w:t>l day long and can't be checking up on him rather than going down and doing the same thing.</w:t>
      </w:r>
      <w:r>
        <w:br/>
        <w:t>And with the 12 year old, like still it's a struggle because he uses an iPad for school and he's always trying to switch off to watch a video.</w:t>
      </w:r>
      <w:r>
        <w:br/>
        <w:t>Sometimes he's playin</w:t>
      </w:r>
      <w:r>
        <w:t>g the Nintendo Switch while he's watching a video, both things while he's supposed to be in school.</w:t>
      </w:r>
    </w:p>
    <w:p w14:paraId="41EE3BAE" w14:textId="77777777" w:rsidR="00B71CCE" w:rsidRDefault="00833970">
      <w:r>
        <w:t>bert_summ_ratio:</w:t>
      </w:r>
    </w:p>
    <w:p w14:paraId="6B746BEF" w14:textId="77777777" w:rsidR="00B71CCE" w:rsidRDefault="00833970">
      <w:r>
        <w:t>Parent 1: My name is  1.I have two children, 10 and 7 year old. I mean he would listen to his classes but getting him to do the work, the a</w:t>
      </w:r>
      <w:r>
        <w:t xml:space="preserve">ssignments, was sometimes challenging. And </w:t>
      </w:r>
      <w:r>
        <w:lastRenderedPageBreak/>
        <w:t>what my older one, the 10 year old, does is more like Minecraft and their group chat was just with their friends and again I went from controlling one hour a day to now it's unlimited time. Because he has a harder</w:t>
      </w:r>
      <w:r>
        <w:t xml:space="preserve"> time entertaining himself and then with a few parents, we were like okay they're playing Minecraft which is not too bad, it's not our favorite but it was constructive, and they were between their friends.</w:t>
      </w:r>
    </w:p>
    <w:p w14:paraId="6C5D94FA" w14:textId="77777777" w:rsidR="00B71CCE" w:rsidRDefault="00833970">
      <w:r>
        <w:t>Parent 2: I was trying to get on and use the table</w:t>
      </w:r>
      <w:r>
        <w:t>t instead of my phone. If you're not motivated to start out with it's not quality stuff at all. crosstalk 00:25:42] Are you using the computer. Because I don't know how to do anything on the tablet. I guess I anticipate a lot of anxiety, my daughter she st</w:t>
      </w:r>
      <w:r>
        <w:t>ruggles with anxiety. I mean she's been there with my other children but she's never been taught in that school. Last Summer was really nice with that and the kids, so they're looking forward to that and definitely the rebalancing of time indoors versus ou</w:t>
      </w:r>
      <w:r>
        <w:t>tdoors so it'll be, I think good.</w:t>
      </w:r>
    </w:p>
    <w:p w14:paraId="5D291D0D" w14:textId="77777777" w:rsidR="00B71CCE" w:rsidRDefault="00833970">
      <w:r>
        <w:t xml:space="preserve">Parent 3: My oldest is 14.I have twin girls, they're 12 and a half, and I have a 5 and a half year old. They lost out a lot last year in terms of education really, nonetheless, they didn't have in person classroom. I have </w:t>
      </w:r>
      <w:r>
        <w:t xml:space="preserve">to sit by her side while I'm working, while I have a call. It's better when they're in person, there is a difference. So they use these things and they don't know how and they don't fully know how to do everything. Other than that, they don't really watch </w:t>
      </w:r>
      <w:r>
        <w:t>the news so they don't really know of what's going on there unless there's a discussion about it within the house or they hear something from the social media. For really they're just singing and dancing so I can't say that it's really affecting them in th</w:t>
      </w:r>
      <w:r>
        <w:t>at way, they just know that they're in the house and not really going anywhere because of this pandemic, that's all they know.</w:t>
      </w:r>
    </w:p>
    <w:p w14:paraId="0D4C5AA9" w14:textId="77777777" w:rsidR="00B71CCE" w:rsidRDefault="00833970">
      <w:r>
        <w:t>Parent 4: My name is  4.I have a two year old, a 14 year old, a 15 year old and a 17 year old. They started out two days Monday a</w:t>
      </w:r>
      <w:r>
        <w:t>nd Tuesday and now they just set up to. He was struggling as far as not being able to meet with his other classmates and teachers. But it seems like they had a lot of filler rather than content as far as learning and one of the parents at the school had ev</w:t>
      </w:r>
      <w:r>
        <w:t>en text in to the other parents saying, "Do you think that the school seems to be falling off." Because of the way they were teaching, I don't know why it went there, but they did a lot of videos more than learning things they were doing videos and dancing</w:t>
      </w:r>
      <w:r>
        <w:t xml:space="preserve"> and things when you check in to see what they're actually doing at home on the Zoom classes. My daughter, she's 15 she was in a gifted program and she was just really let down and saying that she worked so hard and now everything she worked for was kind o</w:t>
      </w:r>
      <w:r>
        <w:t xml:space="preserve">f just falling through, she felt. And she's also just resuming going to school she goes three days out of the week. I have to try to engage them and take them places and do things with them so that they will come out of their rooms. And my 17 year old, he </w:t>
      </w:r>
      <w:r>
        <w:t>I would say was doing better with the Zoom at home than at school because, I don't know, he just had issues of attending all his classes. He just has it set up so that he can be on any video games, almost like 24/7 if not that videos.</w:t>
      </w:r>
    </w:p>
    <w:p w14:paraId="453EBE31" w14:textId="77777777" w:rsidR="00B71CCE" w:rsidRDefault="00833970">
      <w:r>
        <w:t xml:space="preserve">Parent 5: Similarly, </w:t>
      </w:r>
      <w:r>
        <w:t xml:space="preserve">to some of the things that  2 said, although we've had a different experience both my kids had been using collaborative online platforms before the pandemic, which always seemed to be of benefit to the way that it was operating. So we had </w:t>
      </w:r>
      <w:r>
        <w:lastRenderedPageBreak/>
        <w:t>to have something</w:t>
      </w:r>
      <w:r>
        <w:t xml:space="preserve"> very dramatic happen through all of that. It hasn't been able to be consistently implemented because of different cases and having to shut down from time to time. And I understand that I said the other day to be able to have something that is more functio</w:t>
      </w:r>
      <w:r>
        <w:t xml:space="preserve">nal and he was saying and the rote stuff. Certainly when my 15 year old, last year it became the whole night and day got completely switched. Constantly having to go in and monitor that and take things away but during the day, I kept moving the switch out </w:t>
      </w:r>
      <w:r>
        <w:t>of the way that's what he's got.</w:t>
      </w:r>
    </w:p>
    <w:p w14:paraId="13132B81" w14:textId="77777777" w:rsidR="00B71CCE" w:rsidRDefault="00833970">
      <w:r>
        <w:t>bert_summ_num_sent:</w:t>
      </w:r>
    </w:p>
    <w:p w14:paraId="6178B533" w14:textId="77777777" w:rsidR="00B71CCE" w:rsidRDefault="00833970">
      <w:r>
        <w:t>Parent 1: My name is  1.I have two children, 10 and 7 year old. Well again I have two children one is 10 and the other one is seven. So I was more on top in being a to assist him. He has a hard time with</w:t>
      </w:r>
      <w:r>
        <w:t xml:space="preserve"> writing so he felt overwhelmed and that's why he wanted to back off a little bit and go fully remote because he thought it was easier. I mean he would listen to his classes but getting him to do the work, the assignments, was sometimes challenging. Becaus</w:t>
      </w:r>
      <w:r>
        <w:t>e he has a harder time entertaining himself and then with a few parents, we were like okay they're playing Minecraft which is not too bad, it's not our favorite but it was constructive, and they were between their friends.</w:t>
      </w:r>
    </w:p>
    <w:p w14:paraId="6ECC4E59" w14:textId="77777777" w:rsidR="00B71CCE" w:rsidRDefault="00833970">
      <w:r>
        <w:t xml:space="preserve">Parent 2: I was trying to get on </w:t>
      </w:r>
      <w:r>
        <w:t>and use the tablet instead of my phone. If you're not motivated to start out with it's not quality stuff at all. crosstalk 00:25:42] Are you using the computer. Because I don't know how to do anything on the tablet. I guess I anticipate a lot of anxiety, m</w:t>
      </w:r>
      <w:r>
        <w:t xml:space="preserve">y daughter she struggles with anxiety. I mean she's been there with my other children but she's never been taught in that school. Last Summer was really nice with that and the kids, so they're looking forward to that and definitely the rebalancing of time </w:t>
      </w:r>
      <w:r>
        <w:t>indoors versus outdoors so it'll be, I think good.</w:t>
      </w:r>
    </w:p>
    <w:p w14:paraId="2EE6B0F5" w14:textId="77777777" w:rsidR="00B71CCE" w:rsidRDefault="00833970">
      <w:r>
        <w:t>Parent 3: My oldest is 14.I have twin girls, they're 12 and a half, and I have a 5 and a half year old. They lost out a lot last year in terms of education really, nonetheless, they didn't have in person c</w:t>
      </w:r>
      <w:r>
        <w:t>lassroom. I have to sit by her side while I'm working, while I have a call. It's better when they're in person, there is a difference. So they use these things and they don't know how and they don't fully know how to do everything. Other than that, they do</w:t>
      </w:r>
      <w:r>
        <w:t>n't really watch the news so they don't really know of what's going on there unless there's a discussion about it within the house or they hear something from the social media. For really they're just singing and dancing so I can't say that it's really aff</w:t>
      </w:r>
      <w:r>
        <w:t>ecting them in that way, they just know that they're in the house and not really going anywhere because of this pandemic, that's all they know.</w:t>
      </w:r>
    </w:p>
    <w:p w14:paraId="631F6DF6" w14:textId="77777777" w:rsidR="00B71CCE" w:rsidRDefault="00833970">
      <w:r>
        <w:t>Parent 4: My name is  4.I have a two year old, a 14 year old, a 15 year old and a 17 year old. And she's also ju</w:t>
      </w:r>
      <w:r>
        <w:t xml:space="preserve">st resuming going to school she goes three days out of the week. And it seems to have a better impact on her actually being there because she was in the house and she's home and doing Zoom. But I still have to be on him at home because even though he's at </w:t>
      </w:r>
      <w:r>
        <w:t>home, and he's right there sitting at the desk, there are times when he can find other things to do on the computer and not be in the class and he's telling me he's in the classes and I'm checking, "I'm there, I'm there." He just has it set up so that he c</w:t>
      </w:r>
      <w:r>
        <w:t xml:space="preserve">an be on any video </w:t>
      </w:r>
      <w:r>
        <w:lastRenderedPageBreak/>
        <w:t>games, almost like 24/7 if not that videos. I mean she's always engaged in what's going on. He takes the two year old that's on his back, he just has to get out he just can't stay inside.</w:t>
      </w:r>
    </w:p>
    <w:p w14:paraId="47CA50BB" w14:textId="77777777" w:rsidR="00B71CCE" w:rsidRDefault="00833970">
      <w:r>
        <w:t xml:space="preserve">Parent 5: Similarly, to some of the things that  </w:t>
      </w:r>
      <w:r>
        <w:t>2 said, although we've had a different experience both my kids had been using collaborative online platforms before the pandemic, which always seemed to be of benefit to the way that it was operating. So we had to have something very dramatic happen throug</w:t>
      </w:r>
      <w:r>
        <w:t>h all of that. It hasn't been able to be consistently implemented because of different cases and having to shut down from time to time. And I understand that I said the other day to be able to have something that is more functional and he was saying and th</w:t>
      </w:r>
      <w:r>
        <w:t xml:space="preserve">e rote stuff. Certainly when my 15 year old, last year it became the whole night and day got completely switched. Constantly having to go in and monitor that and take things away but during the day, I kept moving the switch out of the way that's what he's </w:t>
      </w:r>
      <w:r>
        <w:t>got.</w:t>
      </w:r>
    </w:p>
    <w:sectPr w:rsidR="00B71C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3970"/>
    <w:rsid w:val="00AA1D8D"/>
    <w:rsid w:val="00B47730"/>
    <w:rsid w:val="00B71CC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C8CB8"/>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2021-11-30T08:49:00Z</dcterms:modified>
  <cp:category/>
</cp:coreProperties>
</file>
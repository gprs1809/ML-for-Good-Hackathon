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D708" w14:textId="5E995BF8" w:rsidR="00057518" w:rsidRDefault="00261B73">
      <w:proofErr w:type="spellStart"/>
      <w:r>
        <w:t>gensim</w:t>
      </w:r>
      <w:r>
        <w:t>_summ_ratio</w:t>
      </w:r>
      <w:proofErr w:type="spellEnd"/>
      <w:r>
        <w:t>:</w:t>
      </w:r>
    </w:p>
    <w:p w14:paraId="39882E44" w14:textId="77777777" w:rsidR="00057518" w:rsidRDefault="00261B73">
      <w:r>
        <w:t>Parent 1: But I don't know, I guess something I recently watched was The College Admissions Scandal documentary on Netflix.</w:t>
      </w:r>
      <w:r>
        <w:br/>
        <w:t xml:space="preserve">I guess a couple other things is to add what to people have already said is the positive has been things like </w:t>
      </w:r>
      <w:r>
        <w:t>I've been able to go to PTA meetings and stuff, which I wasn't able to always attend in the past.</w:t>
      </w:r>
      <w:r>
        <w:br/>
        <w:t>But I just, I know that I don't like the direction in which it's going.</w:t>
      </w:r>
    </w:p>
    <w:p w14:paraId="3863B0CF" w14:textId="77777777" w:rsidR="00057518" w:rsidRDefault="00261B73">
      <w:r>
        <w:t xml:space="preserve">Parent 2: And then, the other one as a family that we've enjoyed is because we're not </w:t>
      </w:r>
      <w:r>
        <w:t>going out as much, the one time that I really do enjoy the screen time is when I'm like, "Hey, let's do family movie night.</w:t>
      </w:r>
      <w:r>
        <w:br/>
        <w:t xml:space="preserve">But he was already going in without knowing anybody, so I worry that he will especially struggle to make those connections and know </w:t>
      </w:r>
      <w:r>
        <w:t>how to carry out conversations in person and how to hang out without a screen in their face.</w:t>
      </w:r>
      <w:r>
        <w:br/>
        <w:t>His middle school was a 15 minute walk from our place, the high school, he's actually going to, when he goes in, person is actually like a train ride and a bus rid</w:t>
      </w:r>
      <w:r>
        <w:t>e away.</w:t>
      </w:r>
      <w:r>
        <w:br/>
        <w:t>At that point, we gave him the phone so he could get like phone numbers for all his friends that he wanted to stay in contact with from middle school and that kind of thing.</w:t>
      </w:r>
      <w:r>
        <w:br/>
        <w:t>And we told the older one that when he got his phone, if he was interested</w:t>
      </w:r>
      <w:r>
        <w:t xml:space="preserve"> in Instagram, because I felt like, okay, it's a little bit easier to monitor Instagram than it is some of the other social media you can get and he wasn't interested.</w:t>
      </w:r>
      <w:r>
        <w:br/>
        <w:t>But now, as this time has gone on, they've been interested in Discord and it actually st</w:t>
      </w:r>
      <w:r>
        <w:t>arted with group play on things like Roblox and stuff like that.</w:t>
      </w:r>
      <w:r>
        <w:br/>
        <w:t>And the little one, not so much that he's 10, so there's a lot of YouTube, which I'm not crazy about, but at least I can sit in the room and kind of keep an eye on the YouTube with them and s</w:t>
      </w:r>
      <w:r>
        <w:t>ee what he's watching.</w:t>
      </w:r>
      <w:r>
        <w:br/>
        <w:t>And they're both going to be Zoom, but it's Zoom with like people, you know what I mean.</w:t>
      </w:r>
      <w:r>
        <w:br/>
        <w:t>And it means less time on things like Discord and stuff like that.</w:t>
      </w:r>
      <w:r>
        <w:br/>
        <w:t xml:space="preserve">:" I figure that if I'm having that much trouble with a 45 minute thing once </w:t>
      </w:r>
      <w:r>
        <w:t>a week, I can't imagine what it's going to be like when I'm like, "Hey, go hang out with people.</w:t>
      </w:r>
      <w:r>
        <w:br/>
        <w:t>Like, I don't know if we're returning, it's never, we're never going back, but it kind of by the end of it, they were talking and, "Oh, look at this and hey, y</w:t>
      </w:r>
      <w:r>
        <w:t>ou know, can we go here.</w:t>
      </w:r>
    </w:p>
    <w:p w14:paraId="6382C153" w14:textId="77777777" w:rsidR="00057518" w:rsidRDefault="00261B73">
      <w:r>
        <w:t>Parent 3: The only way I was ever able to do it was to just say like, "No screen time during the week on a school night and screen time as much as you want on the weekends.</w:t>
      </w:r>
      <w:r>
        <w:br/>
        <w:t>Yeah, way too much screen time for everybody, me included.</w:t>
      </w:r>
      <w:r>
        <w:br/>
        <w:t>For him, it was a pretty seamless transition and like  2 said as well, with ADHD, for him, for my 16 year old, it's been an improvement being at home.</w:t>
      </w:r>
      <w:r>
        <w:br/>
        <w:t>And the tricky thing for our older one, our kids first got phones in sixth grade and we had one computer</w:t>
      </w:r>
      <w:r>
        <w:t xml:space="preserve"> in the living room that everyone could use.</w:t>
      </w:r>
      <w:r>
        <w:br/>
        <w:t>And the tricky part about it is, it is, I think at least for my sons, it's like the main way kids were communicating with each other, because you can be on a group chat with your class with your advisory, with d</w:t>
      </w:r>
      <w:r>
        <w:t>ifferent things, so it has functional uses.</w:t>
      </w:r>
      <w:r>
        <w:br/>
      </w:r>
      <w:r>
        <w:lastRenderedPageBreak/>
        <w:t>And there were a number of students that have come sort of in large, larger groups from other schools, so there are kids that do know each other, even though everyone is starting sixth grade.</w:t>
      </w:r>
      <w:r>
        <w:br/>
        <w:t>But, and I do find t</w:t>
      </w:r>
      <w:r>
        <w:t>hat that's often used as a, I would say a point of manipulation if you try to limit Discord or screen time, like, "Those are my only friends, it's the only contact I have with people and you want to take it away from me.</w:t>
      </w:r>
      <w:r>
        <w:br/>
        <w:t>" And they're like, "Oh, you just w</w:t>
      </w:r>
      <w:r>
        <w:t>ant to take away our screen time.</w:t>
      </w:r>
      <w:r>
        <w:br/>
        <w:t>And it's on the chapter on like screen use and it's like, "Kids should only be you know, using the screens two hours a day," and I'm like, "Okay, Mr. Koplewicz, that's not happening.</w:t>
      </w:r>
      <w:r>
        <w:br/>
        <w:t>Every time that like your average daily</w:t>
      </w:r>
      <w:r>
        <w:t xml:space="preserve"> screen use, I'm like, I don't want to see it.</w:t>
      </w:r>
      <w:r>
        <w:br/>
        <w:t>And now that he is going back hybrid, like when he's in school, nothing gets done.</w:t>
      </w:r>
      <w:r>
        <w:br/>
        <w:t xml:space="preserve">It's sort of a general question after doing the thing last year with my son doing the study, do you know for like looking for </w:t>
      </w:r>
      <w:r>
        <w:t>a referral for a not extremely an expensive available therapist that would deal with like learning disabilities, ADHD, particularly.</w:t>
      </w:r>
      <w:r>
        <w:br/>
        <w:t>I mean, I don't know if you've ever seen it, but like you open it up and there are just rooms and rooms and rooms and to tr</w:t>
      </w:r>
      <w:r>
        <w:t>y to click in and follow some of the conversations and everybody has screen names.</w:t>
      </w:r>
      <w:r>
        <w:br/>
        <w:t>And in my older son's class, they have a whole, their section, their class section uses Discord because it's a very easy way to chat with each other and talk with each other</w:t>
      </w:r>
      <w:r>
        <w:t xml:space="preserve"> in real time.</w:t>
      </w:r>
      <w:r>
        <w:br/>
        <w:t>Yeah, and a lot of my friends use it and they like it for certain things.</w:t>
      </w:r>
      <w:r>
        <w:br/>
        <w:t>And there's a lot of it that's like, "Well, my kids are 11 and 16, so I think I've already screwed up the scaffold.</w:t>
      </w:r>
    </w:p>
    <w:p w14:paraId="2A3F7BF9" w14:textId="77777777" w:rsidR="00057518" w:rsidRDefault="00261B73">
      <w:r>
        <w:t>Parent 4: But if I let them, there'll be on video g</w:t>
      </w:r>
      <w:r>
        <w:t>ames all day and it's been difficult to monitor also because, even though we have like a policy that everybody has to give up their devices at a certain time, they still found ways around it, you know.</w:t>
      </w:r>
      <w:r>
        <w:br/>
        <w:t>And I think just like  1 said, it kind of evolves from</w:t>
      </w:r>
      <w:r>
        <w:t xml:space="preserve"> one thing to the next, because then even after school, he's still in front of the screen, whether it's doing homework, chatting with his friends or playing video games.</w:t>
      </w:r>
      <w:r>
        <w:br/>
        <w:t>And I feel like my younger son has had just way more access to social media in compari</w:t>
      </w:r>
      <w:r>
        <w:t>son to my older childs now with the pandemic and they're big video, big PlayStation gamers, so they have a lot more access than I'm comfortable with, but we've also had to go over the not giving out your personal information, not giving, putting your busin</w:t>
      </w:r>
      <w:r>
        <w:t>ess out there with these people because you really don't know them.</w:t>
      </w:r>
      <w:r>
        <w:br/>
        <w:t>Not only is it a break for me because I don't have to be on edge and feel like I have to keep checking in to make sure he's on the right screen, not kind of being distracted by other thing</w:t>
      </w:r>
      <w:r>
        <w:t>s.</w:t>
      </w:r>
    </w:p>
    <w:p w14:paraId="6083CBBB" w14:textId="77777777" w:rsidR="00057518" w:rsidRDefault="00261B73">
      <w:r>
        <w:t>Parent 5: I know  5, Child 1, I was kind of surprised, he actually verbalized, "Mom, it's not the same talking to someone through social media as it is to talk to someone in person.</w:t>
      </w:r>
      <w:r>
        <w:br/>
        <w:t>How he'll interact and face-to-face is a big question because like I sa</w:t>
      </w:r>
      <w:r>
        <w:t>id before, he wanted to come home.</w:t>
      </w:r>
      <w:r>
        <w:br/>
        <w:t>Like I said, he just moved from the middle school to the high school, so all the kids are different.</w:t>
      </w:r>
      <w:r>
        <w:br/>
      </w:r>
      <w:r>
        <w:lastRenderedPageBreak/>
        <w:t>I mean, there was not one kid that's going to the same high school as he is.</w:t>
      </w:r>
      <w:r>
        <w:br/>
        <w:t>They're basically all in the same boat toge</w:t>
      </w:r>
      <w:r>
        <w:t>ther, but it seems like social media did, has done something to, I don't know.</w:t>
      </w:r>
    </w:p>
    <w:p w14:paraId="3B2BC1B1" w14:textId="77777777" w:rsidR="00057518" w:rsidRDefault="00261B73">
      <w:r>
        <w:t xml:space="preserve">Parent 6: </w:t>
      </w:r>
    </w:p>
    <w:p w14:paraId="18B26757" w14:textId="1A986DFD" w:rsidR="00057518" w:rsidRDefault="00261B73">
      <w:r>
        <w:t>gensim</w:t>
      </w:r>
      <w:r>
        <w:t>_summ_words:</w:t>
      </w:r>
    </w:p>
    <w:p w14:paraId="0F332563" w14:textId="77777777" w:rsidR="00057518" w:rsidRDefault="00261B73">
      <w:r>
        <w:t>Parent 1: But I don't know, I guess something I recently watched was The College Admissions Scandal documentary on Netflix.</w:t>
      </w:r>
      <w:r>
        <w:br/>
        <w:t>I guess a couple other th</w:t>
      </w:r>
      <w:r>
        <w:t>ings is to add what to people have already said is the positive has been things like I've been able to go to PTA meetings and stuff, which I wasn't able to always attend in the past.</w:t>
      </w:r>
      <w:r>
        <w:br/>
        <w:t>And then, the negative is obviously the endless addiction that people hav</w:t>
      </w:r>
      <w:r>
        <w:t>e talked about, but also this concern that, are they going to be able to function as like normal humans like you and I function.</w:t>
      </w:r>
      <w:r>
        <w:br/>
        <w:t>Well, they were on screens pretty much all day, like they logged on at 8:00 or whatever, then whatever school ended 3:00 and th</w:t>
      </w:r>
      <w:r>
        <w:t>en they just stayed on doing homework or God knows what else.</w:t>
      </w:r>
      <w:r>
        <w:br/>
        <w:t>Yeah, just chiming in, the Discord is an issue for us, as well.</w:t>
      </w:r>
      <w:r>
        <w:br/>
        <w:t>Like he seems to be responding every couple of minutes to some kind of message board or something.</w:t>
      </w:r>
      <w:r>
        <w:br/>
        <w:t>And that's really, really conce</w:t>
      </w:r>
      <w:r>
        <w:t>rning, like it seems to have taken over his life.</w:t>
      </w:r>
      <w:r>
        <w:br/>
        <w:t>The only positive I see is this ability to keep in touch with people.</w:t>
      </w:r>
      <w:r>
        <w:br/>
        <w:t>But I just, I know that I don't like the direction in which it's going.</w:t>
      </w:r>
    </w:p>
    <w:p w14:paraId="382E03F5" w14:textId="77777777" w:rsidR="00057518" w:rsidRDefault="00261B73">
      <w:r>
        <w:t>Parent 2: And then, the other one as a family that we've enjoyed</w:t>
      </w:r>
      <w:r>
        <w:t xml:space="preserve"> is because we're not going out as much, the one time that I really do enjoy the screen time is when I'm like, "Hey, let's do family movie night.</w:t>
      </w:r>
      <w:r>
        <w:br/>
        <w:t>His middle school was a 15 minute walk from our place, the high school, he's actually going to, when he goes i</w:t>
      </w:r>
      <w:r>
        <w:t>n, person is actually like a train ride and a bus ride away.</w:t>
      </w:r>
      <w:r>
        <w:br/>
        <w:t>And we told the older one that when he got his phone, if he was interested in Instagram, because I felt like, okay, it's a little bit easier to monitor Instagram than it is some of the other soci</w:t>
      </w:r>
      <w:r>
        <w:t>al media you can get and he wasn't interested.</w:t>
      </w:r>
      <w:r>
        <w:br/>
        <w:t>But now, as this time has gone on, they've been interested in Discord and it actually started with group play on things like Roblox and stuff like that.</w:t>
      </w:r>
      <w:r>
        <w:br/>
        <w:t>And they're both going to be Zoom, but it's Zoom with li</w:t>
      </w:r>
      <w:r>
        <w:t>ke people, you know what I mean.</w:t>
      </w:r>
      <w:r>
        <w:br/>
        <w:t>Like, I don't know if we're returning, it's never, we're never going back, but it kind of by the end of it, they were talking and, "Oh, look at this and hey, you know, can we go here.</w:t>
      </w:r>
    </w:p>
    <w:p w14:paraId="585AA24C" w14:textId="77777777" w:rsidR="00057518" w:rsidRDefault="00261B73">
      <w:r>
        <w:t xml:space="preserve">Parent 3: And the tricky part about it </w:t>
      </w:r>
      <w:r>
        <w:t>is, it is, I think at least for my sons, it's like the main way kids were communicating with each other, because you can be on a group chat with your class with your advisory, with different things, so it has functional uses.</w:t>
      </w:r>
      <w:r>
        <w:br/>
        <w:t>But, and I do find that that's</w:t>
      </w:r>
      <w:r>
        <w:t xml:space="preserve"> often used as a, I would say a point of manipulation if you try to limit Discord or screen time, like, "Those are my only friends, it's the only contact I have </w:t>
      </w:r>
      <w:r>
        <w:lastRenderedPageBreak/>
        <w:t>with people and you want to take it away from me.</w:t>
      </w:r>
      <w:r>
        <w:br/>
        <w:t>" And they're like, "Oh, you just want to tak</w:t>
      </w:r>
      <w:r>
        <w:t>e away our screen time.</w:t>
      </w:r>
      <w:r>
        <w:br/>
        <w:t>And it's on the chapter on like screen use and it's like, "Kids should only be you know, using the screens two hours a day," and I'm like, "Okay, Mr. Koplewicz, that's not happening.</w:t>
      </w:r>
      <w:r>
        <w:br/>
        <w:t>Yeah, and a lot of my friends use it and they lik</w:t>
      </w:r>
      <w:r>
        <w:t>e it for certain things.</w:t>
      </w:r>
      <w:r>
        <w:br/>
        <w:t>And there's a lot of it that's like, "Well, my kids are 11 and 16, so I think I've already screwed up the scaffold.</w:t>
      </w:r>
    </w:p>
    <w:p w14:paraId="281124B6" w14:textId="77777777" w:rsidR="00057518" w:rsidRDefault="00261B73">
      <w:r>
        <w:t>Parent 4: But if I let them, there'll be on video games all day and it's been difficult to monitor also because, ev</w:t>
      </w:r>
      <w:r>
        <w:t>en though we have like a policy that everybody has to give up their devices at a certain time, they still found ways around it, you know.</w:t>
      </w:r>
      <w:r>
        <w:br/>
        <w:t>And I think just like  1 said, it kind of evolves from one thing to the next, because then even after school, he's sti</w:t>
      </w:r>
      <w:r>
        <w:t>ll in front of the screen, whether it's doing homework, chatting with his friends or playing video games.</w:t>
      </w:r>
      <w:r>
        <w:br/>
        <w:t>And I feel like my younger son has had just way more access to social media in comparison to my older childs now with the pandemic and they're big vid</w:t>
      </w:r>
      <w:r>
        <w:t>eo, big PlayStation gamers, so they have a lot more access than I'm comfortable with, but we've also had to go over the not giving out your personal information, not giving, putting your business out there with these people because you really don't know th</w:t>
      </w:r>
      <w:r>
        <w:t>em.</w:t>
      </w:r>
      <w:r>
        <w:br/>
        <w:t>Not only is it a break for me because I don't have to be on edge and feel like I have to keep checking in to make sure he's on the right screen, not kind of being distracted by other things.</w:t>
      </w:r>
    </w:p>
    <w:p w14:paraId="34BA318F" w14:textId="77777777" w:rsidR="00057518" w:rsidRDefault="00261B73">
      <w:r>
        <w:t>Parent 5: There wasn't much of a transition cause he was alre</w:t>
      </w:r>
      <w:r>
        <w:t>ady using the computer to write all his reports and even well, the math is of course still pencil and paper.</w:t>
      </w:r>
      <w:r>
        <w:br/>
        <w:t>I think it will be a challenge.</w:t>
      </w:r>
      <w:r>
        <w:br/>
        <w:t>I know  5, Child 1, I was kind of surprised, he actually verbalized, "Mom, it's not the same talking to someone thr</w:t>
      </w:r>
      <w:r>
        <w:t>ough social media as it is to talk to someone in person.</w:t>
      </w:r>
      <w:r>
        <w:br/>
        <w:t>A lot of pretend going and there's not as much work in that relationship through social media, as there is through a real face-to-face relationship with somebody.</w:t>
      </w:r>
      <w:r>
        <w:br/>
        <w:t xml:space="preserve">How he'll interact and face-to-face </w:t>
      </w:r>
      <w:r>
        <w:t>is a big question because like I said before, he wanted to come home.</w:t>
      </w:r>
      <w:r>
        <w:br/>
        <w:t>Like I said, he just moved from the middle school to the high school, so all the kids are different.</w:t>
      </w:r>
      <w:r>
        <w:br/>
        <w:t>I mean, there was not one kid that's going to the same high school as he is.</w:t>
      </w:r>
      <w:r>
        <w:br/>
        <w:t xml:space="preserve">They're </w:t>
      </w:r>
      <w:r>
        <w:t>basically all in the same boat together, but it seems like social media did, has done something to, I don't know.</w:t>
      </w:r>
      <w:r>
        <w:br/>
        <w:t>" He's a big techie guy and  5, Child 1 tries not to, but it does, it's really hard not to when everybody else is in their rooms doing somethi</w:t>
      </w:r>
      <w:r>
        <w:t>ng on their social media.</w:t>
      </w:r>
    </w:p>
    <w:p w14:paraId="660C13D0" w14:textId="77777777" w:rsidR="00057518" w:rsidRDefault="00261B73">
      <w:r>
        <w:t xml:space="preserve">Parent 6: </w:t>
      </w:r>
    </w:p>
    <w:p w14:paraId="7860FCBC" w14:textId="77777777" w:rsidR="00057518" w:rsidRDefault="00261B73">
      <w:r>
        <w:t>bert_summ_ratio:</w:t>
      </w:r>
    </w:p>
    <w:p w14:paraId="3BCCA0E6" w14:textId="77777777" w:rsidR="00057518" w:rsidRDefault="00261B73">
      <w:r>
        <w:lastRenderedPageBreak/>
        <w:t>Parent 1: My name is [ 1 Sing 00:11:14] and I also don't unfortunately have the time to watch a lot of TV.But I don't know, I guess something I recently watched was The College Admissions Scandal docume</w:t>
      </w:r>
      <w:r>
        <w:t>ntary on Netflix. I guess a couple other things is to add what to people have already said is the positive has been things like I've been able to go to PTA meetings and stuff, which I wasn't able to always attend in the past. And keeping in touch with, wel</w:t>
      </w:r>
      <w:r>
        <w:t>l, when the pandemic started, it seemed like we were making more of an effort to FaceTime with family in India, and have all the cousins together. But in my opinion, and I guess these skills that they're learning are kind of necessary for their future. But</w:t>
      </w:r>
      <w:r>
        <w:t xml:space="preserve"> I just, I know that I don't like the direction in which it's going.</w:t>
      </w:r>
    </w:p>
    <w:p w14:paraId="344560E9" w14:textId="77777777" w:rsidR="00057518" w:rsidRDefault="00261B73">
      <w:r>
        <w:t xml:space="preserve">Parent 2: Hi, everyone, my name is [ 2 00:10:10] and I just finished binging The Good Place. For the negatives on us, there's definitely been, it's the exact same thing just way too much </w:t>
      </w:r>
      <w:r>
        <w:t>screen time for everybody in the family, not just for the kids. And my two are 14 and 10, so for the 14 year old, he's already kind of going through those teenage mood swings. On the positives, both of my boys have ADHD and while they're both really smart,</w:t>
      </w:r>
      <w:r>
        <w:t xml:space="preserve"> like getting them to focus in class has always been an issue. And I know a lot of parents have struggled with that transition to working from home. And then, the other one as a family that we've enjoyed is because we're not going out as much, the one time</w:t>
      </w:r>
      <w:r>
        <w:t xml:space="preserve"> that I really do enjoy the screen time is when I'm like, "Hey, let's do family movie night." And so, there's been almost a full year now where they really haven't connected with kids in their own age. I would say I'm very Similar to  3 in that sense. But </w:t>
      </w:r>
      <w:r>
        <w:t>we had a strict no classic social media, no Facebook, no Instagram, no Snapchat, none of that. Like you're meeting all these people in these rooms and you're communicating and he's like, "Oh, I made a friend and you know, wherever, and they're my age." You</w:t>
      </w:r>
      <w:r>
        <w:t xml:space="preserve"> know, just because somebody asks for X, Y, and Z doesn't mean you have to whatever. Don't give pictures of yourselves, don't give locations of yourselves, that kind of stuff." One is almost like a book group that he's gonna join. And it means less time on</w:t>
      </w:r>
      <w:r>
        <w:t xml:space="preserve"> things like Discord and stuff like that. And they'll watch for hours, if you let them. And I'm like, "Maybe we can start walking and get some of that roundness out."</w:t>
      </w:r>
    </w:p>
    <w:p w14:paraId="64A39DD0" w14:textId="77777777" w:rsidR="00057518" w:rsidRDefault="00261B73">
      <w:r>
        <w:t>Parent 3: My name is [ 3 00:10:25] and the most recent, I don't know that we've binged it</w:t>
      </w:r>
      <w:r>
        <w:t xml:space="preserve"> because we watched it as it came out, but Falcon and the Winter Soldier, it was very big in our house. The only way I was ever able to do it was to just say like, "No screen time during the week on a school night and screen time as much as you want on the</w:t>
      </w:r>
      <w:r>
        <w:t xml:space="preserve"> weekends. You're like, oh, so my coping mechanism, of just saying all or nothing is kind of taken away now. There's one band we would love to see become, maybe once a year, once every two years. For him, it was a pretty seamless transition and like  2 sai</w:t>
      </w:r>
      <w:r>
        <w:t>d as well, with ADHD, for him, for my 16 year old, it's been an improvement being at home. But now, he could probably run a small tech company. We haven't been able to do that with our current sixth grader. But it's a lot of computer time during the day. A</w:t>
      </w:r>
      <w:r>
        <w:t>s much as you try to monitor it, they will always find a way around it. We've found discord to be incredibly problematic and really, really hard to monitor. We have a Similar issue with our sixth grader. But, and I do find that that's often used as a, I wo</w:t>
      </w:r>
      <w:r>
        <w:t>uld say a point of manipulation if you try to limit Discord or screen time, like, "Those are my only friends, it's the only contact I have with people and you want to take it away from me." What gains or what positives do you think you hope to see continue</w:t>
      </w:r>
      <w:r>
        <w:t xml:space="preserve">. As long </w:t>
      </w:r>
      <w:r>
        <w:lastRenderedPageBreak/>
        <w:t>as they were not just Zooming in class, which is so frustrating. And that's the other part is being in a position of being parent, teacher, screen monitor. Having to sit there in his, and do my work in the same room that he's in, because if I wal</w:t>
      </w:r>
      <w:r>
        <w:t xml:space="preserve">k out, he's not, he doesn't know what's going on in class. Even if like you know, this is made up of his classmates, you don't know which one is which. Yeah, and a lot of my friends use it and they like it for certain things. I'm like on, on Chapter seven </w:t>
      </w:r>
      <w:r>
        <w:t>now, or Chapter six. And there's a lot of it that's like, "Well, my kids are 11 and 16, so I think I've already screwed up the scaffold."</w:t>
      </w:r>
    </w:p>
    <w:p w14:paraId="73EA263A" w14:textId="77777777" w:rsidR="00057518" w:rsidRDefault="00261B73">
      <w:r>
        <w:t>Parent 4: Hi, I'm  4.Let's see, I've been binging a lot of stuff, but I guess the one that's been pretty cool lately i</w:t>
      </w:r>
      <w:r>
        <w:t>s Raised By Wolves. I think I had similar challenges to yours but I said it helps us stay connected. We can continue to do our work, whether it be schoolwork or our own adult work and just helped us be more creative about it. I'm just constantly finding my</w:t>
      </w:r>
      <w:r>
        <w:t>self, asking them to please try doing other things, read a book, take a break, something. Whereas, I think it was with my middle schoolers, it's like  2, it was like more pen and paper for him. And I think just like  1 said, it kind of evolves from one thi</w:t>
      </w:r>
      <w:r>
        <w:t>ng to the next, because then even after school, he's still in front of the screen, whether it's doing homework, chatting with his friends or playing video games. He has two different schedules to follow. But I think for my middle school, it's just been har</w:t>
      </w:r>
      <w:r>
        <w:t>der to kind of get him away from the screen. "And he was like, "No, I just want to stay home and play with my friends online."</w:t>
      </w:r>
    </w:p>
    <w:p w14:paraId="78C96DF6" w14:textId="77777777" w:rsidR="00057518" w:rsidRDefault="00261B73">
      <w:r>
        <w:t>Parent 5: No, I've been, watching on, I think it's Netflix, Castle, with my son. He is doing very well in school, too, but no rea</w:t>
      </w:r>
      <w:r>
        <w:t>l transition. I know  5, Child 1, I was kind of surprised, he actually verbalized, "Mom, it's not the same talking to someone through social media as it is to talk to someone in person." That was good that he actually is knowledgeable of that difference. H</w:t>
      </w:r>
      <w:r>
        <w:t>ow he'll interact and face-to-face is a big question because like I said before, he wanted to come home. I've asked about his friends, like who was he hanging out with. I go, "What do you all do in the evenings."</w:t>
      </w:r>
    </w:p>
    <w:p w14:paraId="628C6FF9" w14:textId="77777777" w:rsidR="00057518" w:rsidRDefault="00261B73">
      <w:r>
        <w:t>Parent 6: I find that it's harder for me to</w:t>
      </w:r>
      <w:r>
        <w:t xml:space="preserve"> control what they're doing, especially those well, I have a four year old and I have a 10 year old. He would not want to be in the sessions and he would cry, whine and we're having a difficult time sitting him down for more than what.</w:t>
      </w:r>
    </w:p>
    <w:p w14:paraId="40B09C2B" w14:textId="77777777" w:rsidR="00057518" w:rsidRDefault="00261B73">
      <w:r>
        <w:t>bert_summ_num_sent:</w:t>
      </w:r>
    </w:p>
    <w:p w14:paraId="5263E900" w14:textId="77777777" w:rsidR="00057518" w:rsidRDefault="00261B73">
      <w:r>
        <w:t xml:space="preserve">Parent 1: My name is [ 1 Sing 00:11:14] and I also don't unfortunately have the time to watch a lot of TV.But I don't know, I guess something I recently watched was The College Admissions Scandal documentary on Netflix. Or do the only way they know how to </w:t>
      </w:r>
      <w:r>
        <w:t>communicate with their friends is when they have a phone in their hands. And again, can't really monitor what threads, what rooms or whatever that he's in, but he seems to be almost, I mean, tied to the hip to this, to this Discord. Like he seems to be res</w:t>
      </w:r>
      <w:r>
        <w:t>ponding every couple of minutes to some kind of message board or something. But in my opinion, and I guess these skills that they're learning are kind of necessary for their future. But in my opinion, I think the negatives outweigh the positives.</w:t>
      </w:r>
    </w:p>
    <w:p w14:paraId="5DEE747F" w14:textId="77777777" w:rsidR="00057518" w:rsidRDefault="00261B73">
      <w:r>
        <w:lastRenderedPageBreak/>
        <w:t>Parent 2:</w:t>
      </w:r>
      <w:r>
        <w:t xml:space="preserve"> Hi, everyone, my name is [ 2 00:10:10] and I just finished binging The Good Place. And my two are 14 and 10, so for the 14 year old, he's already kind of going through those teenage mood swings. And I know a lot of parents have struggled with that transit</w:t>
      </w:r>
      <w:r>
        <w:t>ion to working from home. And then, the other one as a family that we've enjoyed is because we're not going out as much, the one time that I really do enjoy the screen time is when I'm like, "Hey, let's do family movie night." And so, there's been almost a</w:t>
      </w:r>
      <w:r>
        <w:t xml:space="preserve"> full year now where they really haven't connected with kids in their own age. And the little one, not so much that he's 10, so there's a lot of YouTube, which I'm not crazy about, but at least I can sit in the room and kind of keep an eye on the YouTube w</w:t>
      </w:r>
      <w:r>
        <w:t>ith them and see what he's watching. But the Discord is really, really hard to keep track of and is kind of a concern for me because like, "Who are you talking to.</w:t>
      </w:r>
    </w:p>
    <w:p w14:paraId="1FF821A0" w14:textId="77777777" w:rsidR="00057518" w:rsidRDefault="00261B73">
      <w:r>
        <w:t>Parent 3: My name is [ 3 00:10:25] and the most recent, I don't know that we've binged it be</w:t>
      </w:r>
      <w:r>
        <w:t>cause we watched it as it came out, but Falcon and the Winter Soldier, it was very big in our house. For him, it was a pretty seamless transition and like  2 said as well, with ADHD, for him, for my 16 year old, it's been an improvement being at home. We h</w:t>
      </w:r>
      <w:r>
        <w:t xml:space="preserve">aven't been able to do that with our current sixth grader. We've found discord to be incredibly problematic and really, really hard to monitor. But, and I do find that that's often used as a, I would say a point of manipulation if you try to limit Discord </w:t>
      </w:r>
      <w:r>
        <w:t xml:space="preserve">or screen time, like, "Those are my only friends, it's the only contact I have with people and you want to take it away from me." We decided on making sure he knows the information so that if they have to build on that information next year, but yeah, the </w:t>
      </w:r>
      <w:r>
        <w:t>independence, non-existent. Even if like you know, this is made up of his classmates, you don't know which one is which.</w:t>
      </w:r>
    </w:p>
    <w:p w14:paraId="0D2EC9C6" w14:textId="77777777" w:rsidR="00057518" w:rsidRDefault="00261B73">
      <w:r>
        <w:t>Parent 4: Hi, I'm  4.Let's see, I've been binging a lot of stuff, but I guess the one that's been pretty cool lately is Raised By Wolve</w:t>
      </w:r>
      <w:r>
        <w:t>s. And for myself, my kids are pretty tech savvy, but for me, I feel like I wasn't. I don't know because yeah, he'll just sit in there while my high schooler, his schedule is different. But I feel like he manages his time better because he has to go from h</w:t>
      </w:r>
      <w:r>
        <w:t>is regular high school classes and his College Now classes. But I think for my middle school, it's just been harder to kind of get him away from the screen. And I feel like my younger son has had just way more access to social media in comparison to my old</w:t>
      </w:r>
      <w:r>
        <w:t>er childs now with the pandemic and they're big video, big PlayStation gamers, so they have a lot more access than I'm comfortable with, but we've also had to go over the not giving out your personal information, not giving, putting your business out there</w:t>
      </w:r>
      <w:r>
        <w:t xml:space="preserve"> with these people because you really don't know them. "And he was like, "No, I just want to stay home and play with my friends online."</w:t>
      </w:r>
    </w:p>
    <w:p w14:paraId="56FF71D1" w14:textId="77777777" w:rsidR="00057518" w:rsidRDefault="00261B73">
      <w:r>
        <w:t xml:space="preserve">Parent 5: No, I've been, watching on, I think it's Netflix, Castle, with my son. He is doing very well in school, too, </w:t>
      </w:r>
      <w:r>
        <w:t xml:space="preserve">but no real transition. And I think because everybody is on their screens everywhere and they're not socializing. That was good that he actually is knowledgeable of that difference. How he'll interact and face-to-face is a big question because like I said </w:t>
      </w:r>
      <w:r>
        <w:t>before, he wanted to come home. It's a whole new school to begin with, but everybody's starting in the ninth grade, so they're all coming from different areas of the country and going to that school.</w:t>
      </w:r>
    </w:p>
    <w:p w14:paraId="20BE444E" w14:textId="77777777" w:rsidR="00057518" w:rsidRDefault="00261B73">
      <w:r>
        <w:lastRenderedPageBreak/>
        <w:t>Parent 6: I find that it's harder for me to control what</w:t>
      </w:r>
      <w:r>
        <w:t xml:space="preserve"> they're doing, especially those well, I have a four year old and I have a 10 year old. One is in fifth grade, the fifth grader is a little more responsible as the kindergarten, pre-K say, my four year old son. My four year old son would not stay still. He</w:t>
      </w:r>
      <w:r>
        <w:t xml:space="preserve"> would not want to be in the sessions and he would cry, whine and we're having a difficult time sitting him down for more than what.</w:t>
      </w:r>
    </w:p>
    <w:sectPr w:rsidR="000575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518"/>
    <w:rsid w:val="0006063C"/>
    <w:rsid w:val="0015074B"/>
    <w:rsid w:val="00261B7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F85EC"/>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2021-11-30T08:45:00Z</dcterms:modified>
  <cp:category/>
</cp:coreProperties>
</file>
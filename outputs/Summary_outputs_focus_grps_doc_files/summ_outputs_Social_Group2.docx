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11FDB" w14:textId="5379DDED" w:rsidR="00B20AB5" w:rsidRDefault="00F130FD">
      <w:proofErr w:type="spellStart"/>
      <w:r>
        <w:t>gensim</w:t>
      </w:r>
      <w:r>
        <w:t>_summ_ratio</w:t>
      </w:r>
      <w:proofErr w:type="spellEnd"/>
      <w:r>
        <w:t>:</w:t>
      </w:r>
    </w:p>
    <w:p w14:paraId="502FDF7C" w14:textId="77777777" w:rsidR="00B20AB5" w:rsidRDefault="00F130FD">
      <w:r>
        <w:t>Parent 1: In 2019/2018 we were both overwhelmed with all the papers that the school were giving and sending home.</w:t>
      </w:r>
      <w:r>
        <w:br/>
        <w:t>That's a negative that I find in not going to school.</w:t>
      </w:r>
      <w:r>
        <w:br/>
        <w:t xml:space="preserve">Then another negative is not getting his steps in, and he's </w:t>
      </w:r>
      <w:r>
        <w:t>husky.</w:t>
      </w:r>
      <w:r>
        <w:br/>
        <w:t>Another thing is not socializing.</w:t>
      </w:r>
      <w:r>
        <w:br/>
        <w:t>or he would be like, "Mom, I'm going to go out to eat with my friends from school.</w:t>
      </w:r>
      <w:r>
        <w:br/>
        <w:t>He takes the bus, by himself, to school.</w:t>
      </w:r>
      <w:r>
        <w:br/>
        <w:t>I like it because he has a chance to pass his classes, and I can see everything that's happ</w:t>
      </w:r>
      <w:r>
        <w:t>ening because it's right there on the computer.</w:t>
      </w:r>
      <w:r>
        <w:br/>
        <w:t>Mm-hmm (affirmative) 1:All right.</w:t>
      </w:r>
    </w:p>
    <w:p w14:paraId="579D8A76" w14:textId="77777777" w:rsidR="00B20AB5" w:rsidRDefault="00F130FD">
      <w:r>
        <w:t>Parent 2: Smartboards, and things like that at school aside, because obviously those are technology and I think they're positive.</w:t>
      </w:r>
      <w:r>
        <w:br/>
        <w:t xml:space="preserve">Our school went to complete Zoom, like most </w:t>
      </w:r>
      <w:r>
        <w:t>did.</w:t>
      </w:r>
      <w:r>
        <w:br/>
        <w:t>They the whole time had run it the full day, just exactly like it would be in school, which I know increases the Zoom fatigue, but for her.</w:t>
      </w:r>
      <w:r>
        <w:br/>
        <w:t>She would sign in to her Zooms, but it was like she wasn't even there.</w:t>
      </w:r>
      <w:r>
        <w:br/>
        <w:t>I also think there's definitely an under</w:t>
      </w:r>
      <w:r>
        <w:t>lining sense of fear, or nerves, depending on the kid.</w:t>
      </w:r>
      <w:r>
        <w:br/>
        <w:t>or at least I have relaxed some of my rules and time that I've allowed the kids to be on things [crosstalk 00:51:00] at least.</w:t>
      </w:r>
      <w:r>
        <w:br/>
        <w:t>for screen time and things.</w:t>
      </w:r>
      <w:r>
        <w:br/>
        <w:t>She'll sit there for hours trying to figure ou</w:t>
      </w:r>
      <w:r>
        <w:t>t [crosstalk 00:52:38] 1: 2, I think you're bringing out an important point that a lot of parents have shared with us.</w:t>
      </w:r>
      <w:r>
        <w:br/>
        <w:t>That they've had to loosen the restrictions because there aren't so many activities, and parents need to go get some nap time or their ki</w:t>
      </w:r>
      <w:r>
        <w:t>ds can do something independent.</w:t>
      </w:r>
    </w:p>
    <w:p w14:paraId="51D5B8B8" w14:textId="77777777" w:rsidR="00B20AB5" w:rsidRDefault="00F130FD">
      <w:r>
        <w:t>Parent 3: I think before Covid, my son learned how to use technology to support him in his work, to fill in the gaps of knowledge.</w:t>
      </w:r>
      <w:r>
        <w:br/>
        <w:t>I was able to show him better habits of learning and work, which he was more independent thi</w:t>
      </w:r>
      <w:r>
        <w:t>s past fall.</w:t>
      </w:r>
      <w:r>
        <w:br/>
        <w:t>I think the entertainment systems, like the Xbox and.</w:t>
      </w:r>
      <w:r>
        <w:br/>
        <w:t>On a positive note, the phone gave him access to his friends so he didn't feel as isolated.</w:t>
      </w:r>
      <w:r>
        <w:br/>
        <w:t>The good thing about social media is that during Covid he could still have access to his friends.</w:t>
      </w:r>
    </w:p>
    <w:p w14:paraId="0F1C3B3F" w14:textId="77777777" w:rsidR="00B20AB5" w:rsidRDefault="00F130FD">
      <w:r>
        <w:t>Parent 4: I'm going to discuss how I feel in terms of the positives for my oldest.</w:t>
      </w:r>
      <w:r>
        <w:br/>
        <w:t>That's where I think, in his case, it was positive to have class online.</w:t>
      </w:r>
      <w:r>
        <w:br/>
        <w:t>The positive for  4, Child 1 was that he could actually go back to school and not have to feel inti</w:t>
      </w:r>
      <w:r>
        <w:t>midated or anxious around other people.</w:t>
      </w:r>
      <w:r>
        <w:br/>
        <w:t>They all have different forms, but the one who is worried about going back to school in the fall and not even sure if he wants to go back.</w:t>
      </w:r>
      <w:r>
        <w:br/>
        <w:t>I've been trying to reassure him that now that he's selected his major, and h</w:t>
      </w:r>
      <w:r>
        <w:t>e only has major courses left, it's going to be the same people he knows.</w:t>
      </w:r>
      <w:r>
        <w:br/>
      </w:r>
      <w:r>
        <w:lastRenderedPageBreak/>
        <w:t>He even came home and felt comfortable because he had met some of the people in person.</w:t>
      </w:r>
      <w:r>
        <w:br/>
        <w:t>He's like, "These people, some of them have all four classes with me this semester.</w:t>
      </w:r>
      <w:r>
        <w:br/>
        <w:t>[crosstalk</w:t>
      </w:r>
      <w:r>
        <w:t xml:space="preserve"> 00:53:24] public, or in new places he doesn't feel very easy connecting to people.</w:t>
      </w:r>
      <w:r>
        <w:br/>
        <w:t>He's 20, I don't know how much I want to be constantly taking his phone from him.</w:t>
      </w:r>
      <w:r>
        <w:br/>
        <w:t>If they're using it to connect to people, that's fine, but you have to be able to put your</w:t>
      </w:r>
      <w:r>
        <w:t xml:space="preserve"> phone away and not feel deprived.</w:t>
      </w:r>
    </w:p>
    <w:p w14:paraId="49198F8A" w14:textId="77777777" w:rsidR="00B20AB5" w:rsidRDefault="00F130FD">
      <w:r>
        <w:t>Parent 5: He already knows how to work everybody's phone.</w:t>
      </w:r>
      <w:r>
        <w:br/>
        <w:t>With him alone we used to get up, "Let's watch channel 13, Sesame Street," educational programs, stuff like that.</w:t>
      </w:r>
      <w:r>
        <w:br/>
        <w:t>I feel like it's counter productive, because I ha</w:t>
      </w:r>
      <w:r>
        <w:t>ve to obsessively stay on her back.</w:t>
      </w:r>
      <w:r>
        <w:br/>
        <w:t>You got to be responsible for doing your assignments and turning them in on time.</w:t>
      </w:r>
      <w:r>
        <w:br/>
        <w:t>If your kid guides off for five minutes or gets side tracked, it's counter productive because you got to stay on they back.</w:t>
      </w:r>
      <w:r>
        <w:br/>
        <w:t>You're looking</w:t>
      </w:r>
      <w:r>
        <w:t xml:space="preserve"> at the screen because you supposed to be doing your work, your homework, your this or your that.</w:t>
      </w:r>
      <w:r>
        <w:br/>
        <w:t>Now everybody's in a breakout room, and you guys got 30 minutes to play ROBLOX together.</w:t>
      </w:r>
      <w:r>
        <w:br/>
        <w:t>[crosstalk 00:45:23] I feel like there's no separation between the ti</w:t>
      </w:r>
      <w:r>
        <w:t>me to what you supposed to be doing certain things.</w:t>
      </w:r>
      <w:r>
        <w:br/>
        <w:t>I feel like my daughter is addicted to having the telephone.</w:t>
      </w:r>
      <w:r>
        <w:br/>
        <w:t>She was like, "The baby had my phone, and now I can't find it.</w:t>
      </w:r>
      <w:r>
        <w:br/>
        <w:t>I feel like our generation, we didn't grow up having the phone.</w:t>
      </w:r>
      <w:r>
        <w:br/>
        <w:t>I even agree wit</w:t>
      </w:r>
      <w:r>
        <w:t>h miss  2 when she was like, "All right.</w:t>
      </w:r>
      <w:r>
        <w:br/>
        <w:t>When I need my five minutes, you can be on phone.</w:t>
      </w:r>
      <w:r>
        <w:br/>
        <w:t>Now if I be like, "Give me the phone.</w:t>
      </w:r>
    </w:p>
    <w:p w14:paraId="74A48F0D" w14:textId="77777777" w:rsidR="00B20AB5" w:rsidRDefault="00F130FD">
      <w:r>
        <w:t>Parent 6: My kids were on Zoom full time like everybody else last year from March until June.</w:t>
      </w:r>
      <w:r>
        <w:br/>
        <w:t xml:space="preserve">There wasn't this intense access </w:t>
      </w:r>
      <w:r>
        <w:t>and awareness of what they could be doing on a screen until Zoom started.</w:t>
      </w:r>
      <w:r>
        <w:br/>
        <w:t>Like the mother that just spoke said, I had to be on top of everybody's Zoom.</w:t>
      </w:r>
      <w:r>
        <w:br/>
        <w:t>This year my kids are all in school.</w:t>
      </w:r>
      <w:r>
        <w:br/>
        <w:t>So [crosstalk 00:47:00] I don't allow my kids to have Instagram, Ti</w:t>
      </w:r>
      <w:r>
        <w:t>kTok, or any of that.</w:t>
      </w:r>
      <w:r>
        <w:br/>
        <w:t>I also consider WhatsApp social media [crosstalk 00:47:10] They have this intense pressure.</w:t>
      </w:r>
      <w:r>
        <w:br/>
        <w:t xml:space="preserve">We all grew up without phones so we understand what it is to be home, and not necessarily have to communicate to the world every little thing </w:t>
      </w:r>
      <w:r>
        <w:t>we're doing.</w:t>
      </w:r>
      <w:r>
        <w:br/>
        <w:t>It definitely became worse now, because during Zoom they were spending all that time in their room.</w:t>
      </w:r>
      <w:r>
        <w:br/>
        <w:t>I'm Sabbath observant, so we don't use phones Friday night to Saturday night.</w:t>
      </w:r>
      <w:r>
        <w:br/>
        <w:t>I don't use my phone on Friday night and Saturday.</w:t>
      </w:r>
      <w:r>
        <w:br/>
        <w:t>We never conne</w:t>
      </w:r>
      <w:r>
        <w:t>cted like this with society when we were kids.</w:t>
      </w:r>
      <w:r>
        <w:br/>
        <w:t>[crosstalk 00:49:24] that negative where we couldn't use the phone.</w:t>
      </w:r>
      <w:r>
        <w:br/>
        <w:t>A very good friend of mine, her 14 year old daughter.</w:t>
      </w:r>
    </w:p>
    <w:p w14:paraId="6810D178" w14:textId="54E66496" w:rsidR="00B20AB5" w:rsidRDefault="00F130FD">
      <w:r>
        <w:lastRenderedPageBreak/>
        <w:t>gensim</w:t>
      </w:r>
      <w:r>
        <w:t>_summ_words:</w:t>
      </w:r>
    </w:p>
    <w:p w14:paraId="6840CA39" w14:textId="77777777" w:rsidR="00B20AB5" w:rsidRDefault="00F130FD">
      <w:r>
        <w:t>Parent 1: Trying it from my phone.</w:t>
      </w:r>
      <w:r>
        <w:br/>
        <w:t>Oh yeah, you're right.</w:t>
      </w:r>
      <w:r>
        <w:br/>
        <w:t>I've seen be</w:t>
      </w:r>
      <w:r>
        <w:t>nefits with my son,  1, Child 1, being that.</w:t>
      </w:r>
      <w:r>
        <w:br/>
        <w:t>In 2019/2018 we were both overwhelmed with all the papers that the school were giving and sending home.</w:t>
      </w:r>
      <w:r>
        <w:br/>
        <w:t>Now he's in high school and I feel that I can help him more.</w:t>
      </w:r>
      <w:r>
        <w:br/>
        <w:t>I'm going to be barging in his room like, "Wha</w:t>
      </w:r>
      <w:r>
        <w:t>t are you doing.</w:t>
      </w:r>
      <w:r>
        <w:br/>
        <w:t>he has not complained at all about him wanting to go back to school.</w:t>
      </w:r>
      <w:r>
        <w:br/>
        <w:t>That's a negative that I find in not going to school.</w:t>
      </w:r>
      <w:r>
        <w:br/>
        <w:t>Then another negative is not getting his steps in, and he's husky.</w:t>
      </w:r>
      <w:r>
        <w:br/>
        <w:t>Another thing is not socializing.</w:t>
      </w:r>
      <w:r>
        <w:br/>
        <w:t>I would hear hi</w:t>
      </w:r>
      <w:r>
        <w:t>m on the phone.</w:t>
      </w:r>
      <w:r>
        <w:br/>
        <w:t>or he would be like, "Mom, I'm going to go out to eat with my friends from school.</w:t>
      </w:r>
      <w:r>
        <w:br/>
        <w:t>It's hard to also make him take a vitamin D pill.</w:t>
      </w:r>
      <w:r>
        <w:br/>
        <w:t>He takes the bus, by himself, to school.</w:t>
      </w:r>
      <w:r>
        <w:br/>
        <w:t>I like it because he has a chance to pass his classes, and I can s</w:t>
      </w:r>
      <w:r>
        <w:t>ee everything that's happening because it's right there on the computer.</w:t>
      </w:r>
      <w:r>
        <w:br/>
        <w:t>Mm-hmm (affirmative) 1:All right.</w:t>
      </w:r>
      <w:r>
        <w:br/>
        <w:t>What challenges do you anticipate your children facing as they go back to school for in person instruction</w:t>
      </w:r>
    </w:p>
    <w:p w14:paraId="189AE08D" w14:textId="77777777" w:rsidR="00B20AB5" w:rsidRDefault="00F130FD">
      <w:r>
        <w:t>Parent 2: Smartboards, and things like tha</w:t>
      </w:r>
      <w:r>
        <w:t>t at school aside, because obviously those are technology and I think they're positive.</w:t>
      </w:r>
      <w:r>
        <w:br/>
        <w:t>Our school went to complete Zoom, like most did.</w:t>
      </w:r>
      <w:r>
        <w:br/>
        <w:t>They the whole time had run it the full day, just exactly like it would be in school, which I know increases the Zoom f</w:t>
      </w:r>
      <w:r>
        <w:t>atigue, but for her.</w:t>
      </w:r>
      <w:r>
        <w:br/>
        <w:t>She would sign in to her Zooms, but it was like she wasn't even there.</w:t>
      </w:r>
      <w:r>
        <w:br/>
        <w:t>I also think there's definitely an underlining sense of fear, or nerves, depending on the kid.</w:t>
      </w:r>
      <w:r>
        <w:br/>
        <w:t>They have to figure out how to navigate all that again, which I think</w:t>
      </w:r>
      <w:r>
        <w:t xml:space="preserve"> is a definite challenge.</w:t>
      </w:r>
      <w:r>
        <w:br/>
        <w:t>or at least I have relaxed some of my rules and time that I've allowed the kids to be on things [crosstalk 00:51:00] at least.</w:t>
      </w:r>
      <w:r>
        <w:br/>
        <w:t>for screen time and things.</w:t>
      </w:r>
      <w:r>
        <w:br/>
        <w:t xml:space="preserve">She'll sit there for hours trying to figure out [crosstalk 00:52:38] 1: 2, </w:t>
      </w:r>
      <w:r>
        <w:t>I think you're bringing out an important point that a lot of parents have shared with us.</w:t>
      </w:r>
      <w:r>
        <w:br/>
        <w:t>That they've had to loosen the restrictions because there aren't so many activities, and parents need to go get some nap time or their kids can do something independe</w:t>
      </w:r>
      <w:r>
        <w:t>nt.</w:t>
      </w:r>
    </w:p>
    <w:p w14:paraId="08A52DA9" w14:textId="77777777" w:rsidR="00B20AB5" w:rsidRDefault="00F130FD">
      <w:r>
        <w:t>Parent 3: I think before Covid, my son learned how to use technology to support him in his work, to fill in the gaps of knowledge.</w:t>
      </w:r>
      <w:r>
        <w:br/>
        <w:t>all my answers, I put both positive and negative.</w:t>
      </w:r>
      <w:r>
        <w:br/>
        <w:t>Everything I see has positives and negatives.</w:t>
      </w:r>
      <w:r>
        <w:br/>
        <w:t>Learning at home, I was a</w:t>
      </w:r>
      <w:r>
        <w:t>ble to.</w:t>
      </w:r>
      <w:r>
        <w:br/>
      </w:r>
      <w:r>
        <w:lastRenderedPageBreak/>
        <w:t>That first semester, last spring, I was able to sit right next to him.</w:t>
      </w:r>
      <w:r>
        <w:br/>
        <w:t>I was able to show him better habits of learning and work, which he was more independent this past fall.</w:t>
      </w:r>
      <w:r>
        <w:br/>
        <w:t>I think being out of the classroom and at home cut some of the distracti</w:t>
      </w:r>
      <w:r>
        <w:t>ons.</w:t>
      </w:r>
      <w:r>
        <w:br/>
        <w:t>I think the entertainment systems, like the Xbox and.</w:t>
      </w:r>
      <w:r>
        <w:br/>
        <w:t>On a positive note, the phone gave him access to his friends so he didn't feel as isolated.</w:t>
      </w:r>
      <w:r>
        <w:br/>
        <w:t>I think with my son, he's asking.</w:t>
      </w:r>
      <w:r>
        <w:br/>
        <w:t>The good thing about social media is that during Covid he could still h</w:t>
      </w:r>
      <w:r>
        <w:t>ave access to his friends.</w:t>
      </w:r>
      <w:r>
        <w:br/>
        <w:t>Another concern of mine with the social media is that my son is 16, so there's this element of sexuality that's coming in to play that I saw this last year.</w:t>
      </w:r>
      <w:r>
        <w:br/>
        <w:t>I know they circulate pictures of young ladies.</w:t>
      </w:r>
      <w:r>
        <w:br/>
        <w:t>[crosstalk 01:00:49] tri</w:t>
      </w:r>
      <w:r>
        <w:t>ed to warn him about that and called one parent about her daughter.</w:t>
      </w:r>
    </w:p>
    <w:p w14:paraId="43D554DB" w14:textId="77777777" w:rsidR="00B20AB5" w:rsidRDefault="00F130FD">
      <w:r>
        <w:t>Parent 4: I'm going to discuss how I feel in terms of the positives for my oldest.</w:t>
      </w:r>
      <w:r>
        <w:br/>
        <w:t>That's where I think, in his case, it was positive to have class online.</w:t>
      </w:r>
      <w:r>
        <w:br/>
        <w:t>The positive for  4, Child 1 was</w:t>
      </w:r>
      <w:r>
        <w:t xml:space="preserve"> that he could actually go back to school and not have to feel intimidated or anxious around other people.</w:t>
      </w:r>
      <w:r>
        <w:br/>
        <w:t>They all have different forms, but the one who is worried about going back to school in the fall and not even sure if he wants to go back.</w:t>
      </w:r>
      <w:r>
        <w:br/>
        <w:t xml:space="preserve">I've been </w:t>
      </w:r>
      <w:r>
        <w:t>trying to reassure him that now that he's selected his major, and he only has major courses left, it's going to be the same people he knows.</w:t>
      </w:r>
      <w:r>
        <w:br/>
        <w:t>He even came home and felt comfortable because he had met some of the people in person.</w:t>
      </w:r>
      <w:r>
        <w:br/>
        <w:t>He's like, "These people, s</w:t>
      </w:r>
      <w:r>
        <w:t>ome of them have all four classes with me this semester.</w:t>
      </w:r>
      <w:r>
        <w:br/>
        <w:t>[crosstalk 00:53:24] public, or in new places he doesn't feel very easy connecting to people.</w:t>
      </w:r>
      <w:r>
        <w:br/>
        <w:t>He's 20, I don't know how much I want to be constantly taking his phone from him.</w:t>
      </w:r>
      <w:r>
        <w:br/>
        <w:t xml:space="preserve">If they're using it to </w:t>
      </w:r>
      <w:r>
        <w:t>connect to people, that's fine, but you have to be able to put your phone away and not feel deprived.</w:t>
      </w:r>
    </w:p>
    <w:p w14:paraId="6A2532B1" w14:textId="77777777" w:rsidR="00B20AB5" w:rsidRDefault="00F130FD">
      <w:r>
        <w:t>Parent 5: He already knows how to work everybody's phone.</w:t>
      </w:r>
      <w:r>
        <w:br/>
        <w:t>With him alone we used to get up, "Let's watch channel 13, Sesame Street," educational programs,</w:t>
      </w:r>
      <w:r>
        <w:t xml:space="preserve"> stuff like that.</w:t>
      </w:r>
      <w:r>
        <w:br/>
        <w:t>I feel like it's counter productive, because I have to obsessively stay on her back.</w:t>
      </w:r>
      <w:r>
        <w:br/>
        <w:t>You got to be responsible for doing your assignments and turning them in on time.</w:t>
      </w:r>
      <w:r>
        <w:br/>
        <w:t>If your kid guides off for five minutes or gets side tracked, it's coun</w:t>
      </w:r>
      <w:r>
        <w:t>ter productive because you got to stay on they back.</w:t>
      </w:r>
      <w:r>
        <w:br/>
        <w:t>You're looking at the screen because you supposed to be doing your work, your homework, your this or your that.</w:t>
      </w:r>
      <w:r>
        <w:br/>
        <w:t>Now everybody's in a breakout room, and you guys got 30 minutes to play ROBLOX together.</w:t>
      </w:r>
      <w:r>
        <w:br/>
        <w:t>[c</w:t>
      </w:r>
      <w:r>
        <w:t>rosstalk 00:45:23] I feel like there's no separation between the time to what you supposed to be doing certain things.</w:t>
      </w:r>
      <w:r>
        <w:br/>
        <w:t>I feel like my daughter is addicted to having the telephone.</w:t>
      </w:r>
      <w:r>
        <w:br/>
        <w:t>She was like, "The baby had my phone, and now I can't find it.</w:t>
      </w:r>
      <w:r>
        <w:br/>
      </w:r>
      <w:r>
        <w:lastRenderedPageBreak/>
        <w:t>I feel like o</w:t>
      </w:r>
      <w:r>
        <w:t>ur generation, we didn't grow up having the phone.</w:t>
      </w:r>
      <w:r>
        <w:br/>
        <w:t>I even agree with miss  2 when she was like, "All right.</w:t>
      </w:r>
      <w:r>
        <w:br/>
        <w:t>When I need my five minutes, you can be on phone.</w:t>
      </w:r>
      <w:r>
        <w:br/>
        <w:t>Now if I be like, "Give me the phone.</w:t>
      </w:r>
    </w:p>
    <w:p w14:paraId="3016A80A" w14:textId="77777777" w:rsidR="00B20AB5" w:rsidRDefault="00F130FD">
      <w:r>
        <w:t>Parent 6: My kids were on Zoom full time like everybody else</w:t>
      </w:r>
      <w:r>
        <w:t xml:space="preserve"> last year from March until June.</w:t>
      </w:r>
      <w:r>
        <w:br/>
        <w:t>There wasn't this intense access and awareness of what they could be doing on a screen until Zoom started.</w:t>
      </w:r>
      <w:r>
        <w:br/>
        <w:t>Like the mother that just spoke said, I had to be on top of everybody's Zoom.</w:t>
      </w:r>
      <w:r>
        <w:br/>
        <w:t>This year my kids are all in school.</w:t>
      </w:r>
      <w:r>
        <w:br/>
      </w:r>
      <w:r>
        <w:t>I don't allow social media for my kids.</w:t>
      </w:r>
      <w:r>
        <w:br/>
        <w:t>So [crosstalk 00:47:00] I don't allow my kids to have Instagram, TikTok, or any of that.</w:t>
      </w:r>
      <w:r>
        <w:br/>
        <w:t>I also consider WhatsApp social media [crosstalk 00:47:10] They have this intense pressure.</w:t>
      </w:r>
      <w:r>
        <w:br/>
        <w:t>We all grew up without phones so we</w:t>
      </w:r>
      <w:r>
        <w:t xml:space="preserve"> understand what it is to be home, and not necessarily have to communicate to the world every little thing we're doing.</w:t>
      </w:r>
      <w:r>
        <w:br/>
        <w:t>It definitely became worse now, because during Zoom they were spending all that time in their room.</w:t>
      </w:r>
      <w:r>
        <w:br/>
        <w:t>I'm Sabbath observant, so we don't u</w:t>
      </w:r>
      <w:r>
        <w:t>se phones Friday night to Saturday night.</w:t>
      </w:r>
      <w:r>
        <w:br/>
        <w:t>I don't use my phone on Friday night and Saturday.</w:t>
      </w:r>
      <w:r>
        <w:br/>
        <w:t>We never connected like this with society when we were kids.</w:t>
      </w:r>
      <w:r>
        <w:br/>
        <w:t>[crosstalk 00:49:24] that negative where we couldn't use the phone.</w:t>
      </w:r>
      <w:r>
        <w:br/>
        <w:t>A very good friend of mine, her 14</w:t>
      </w:r>
      <w:r>
        <w:t xml:space="preserve"> year old daughter.</w:t>
      </w:r>
    </w:p>
    <w:p w14:paraId="70394525" w14:textId="77777777" w:rsidR="00B20AB5" w:rsidRDefault="00F130FD">
      <w:r>
        <w:t>bert_summ_ratio:</w:t>
      </w:r>
    </w:p>
    <w:p w14:paraId="601EA183" w14:textId="77777777" w:rsidR="00B20AB5" w:rsidRDefault="00F130FD">
      <w:r>
        <w:t>Parent 1: I guess I'll call him back, at 2:15, I think it is. Hi, my name is  1.My son is 16 years old, and we went to the Healthy Brain Network back in 2018, I believe, 2019.Yep. In 2019/2018 we were both overwhelmed w</w:t>
      </w:r>
      <w:r>
        <w:t>ith all the papers that the school were giving and sending home. Meaning at the end of the quarter I can see what he's missing, and I can, myself, tell him, " 1, Child 1, get this done. He doesn't.he has not complained at all about him wanting to go back t</w:t>
      </w:r>
      <w:r>
        <w:t>o school. He has in person instruction, twice a week. It's hard to get him out of the house too, on a regular day basis.</w:t>
      </w:r>
    </w:p>
    <w:p w14:paraId="12270F36" w14:textId="77777777" w:rsidR="00B20AB5" w:rsidRDefault="00F130FD">
      <w:r>
        <w:t>Parent 2: Yes, I'm just waiting for the meeting to start. If it was my son [crosstalk 00:12:46] it would be very different. And I think</w:t>
      </w:r>
      <w:r>
        <w:t xml:space="preserve"> there are too many distractions. There are too many other tabs that are really, really, enticing. First of all, I think they need to learn to be social in the manner that they were before. They felt too close to each other because now they have this whole</w:t>
      </w:r>
      <w:r>
        <w:t xml:space="preserve"> mentality that that's potentially dangerous. At some point, it entertains them instead of me having to entertain them, especially during the beginning of Covid when they couldn't be with their friends. I'm like, "You're going to fall and get killed. I'm w</w:t>
      </w:r>
      <w:r>
        <w:t xml:space="preserve">ondering if it's even going to be possible to pull back to where we were before Covid, when they go back to a more normal life. We have to teach our kids to be careful with their social footprint. I think it's extra hard because we didn't grow up with any </w:t>
      </w:r>
      <w:r>
        <w:t xml:space="preserve">of this. We didn't grow </w:t>
      </w:r>
      <w:r>
        <w:lastRenderedPageBreak/>
        <w:t>up with the opportunity to ruin our lives when we were kids.[crosstalk 01:01:59] 3:Not in this way.[crosstalk 01:02:01]We had to do something that could get in the newspaper.</w:t>
      </w:r>
    </w:p>
    <w:p w14:paraId="7F7F3E50" w14:textId="77777777" w:rsidR="00B20AB5" w:rsidRDefault="00F130FD">
      <w:r>
        <w:t>Parent 3: Hi, my name is  3.My son is now 16 that was inv</w:t>
      </w:r>
      <w:r>
        <w:t>olved with the Healthy Brain Network. My oldest daughter is 35.My twins, they'll be 22.[Terry 00:08:46] is 16 and my grandson is 14.Okay. Everything I see has positives and negatives. On a positive note, the phone gave him access to his friends so he didn'</w:t>
      </w:r>
      <w:r>
        <w:t>t feel as isolated.[crosstalk 00:17:22] Those were the positive aspects of [crosstalk 00:17:24].He's a social kid. Right now he's in a smaller school, but he's asking when he goes back, can he go to one of the big, huge, schools on Staten Island. They're s</w:t>
      </w:r>
      <w:r>
        <w:t>ending pictures back and forth which leads to bullying and all kinds of trauma and drama.</w:t>
      </w:r>
    </w:p>
    <w:p w14:paraId="4F869001" w14:textId="77777777" w:rsidR="00B20AB5" w:rsidRDefault="00F130FD">
      <w:r>
        <w:t>Parent 4: 4, Child 1 00:08:25] is 20 and he's the one who I think is mostly the discussion will be around. I also have a 18 year old and a 15 year old who also did th</w:t>
      </w:r>
      <w:r>
        <w:t>e testing with the Healthy Brain Network. My oldest and youngest did a couple years back. It's interesting because it is different for each of my kids. I'm going to discuss how I feel in terms of the positives for my oldest. Then in the fall, when it switc</w:t>
      </w:r>
      <w:r>
        <w:t>hed to.the only choice was remote, or online learning, he's like, "Okay, I'll give it a shot." Again, doesn't have to really socialize with too much people. A lot of people just have the drop off deliveries. I've been trying to reassure him that now that h</w:t>
      </w:r>
      <w:r>
        <w:t>e's selected his major, and he only has major courses left, it's going to be the same people he knows. I think he overuses it and it's affecting his sleeping. For My 15 year old it's really tough because I'm constantly finding him using it during school. I</w:t>
      </w:r>
      <w:r>
        <w:t>'ll take his phone and I'll tell him he can't have it until between classes, or after class. I feel like now I've got to be a control freak which I'm really trying not to do, and allow him to earn my trust, but it's not always happening.</w:t>
      </w:r>
    </w:p>
    <w:p w14:paraId="784F4376" w14:textId="77777777" w:rsidR="00B20AB5" w:rsidRDefault="00F130FD">
      <w:r>
        <w:t>Parent 5: He's not</w:t>
      </w:r>
      <w:r>
        <w:t xml:space="preserve"> going remote learning, but he does use his technology. My daughter, she's 10.She goes to [Success Academy 00:33:15], but she's been doing remote learning the longest. I feel like for self starters.for kids who are on the ball and you can give them directi</w:t>
      </w:r>
      <w:r>
        <w:t>ons and they can go follow them without anything.it's good for those types of kids. You got these kids staring at a screen all day. They're doing Zoom in class, but they not staying attentive. When she mentioned her 11 year old and the ROBLOX.Oh my goodnes</w:t>
      </w:r>
      <w:r>
        <w:t>s. Before Covid, social media for my daughter was a reward. Like, "Oh mommy, I finished doing whatever I have to do. What's important is did you do your work. I feel like my daughter is addicted to having the telephone. It wasn't just picking up the phone,</w:t>
      </w:r>
      <w:r>
        <w:t xml:space="preserve"> using it. I even agree with miss  2 when she was like, "All right. When I need my five minutes, you can be on phone."</w:t>
      </w:r>
    </w:p>
    <w:p w14:paraId="13DC028D" w14:textId="77777777" w:rsidR="00B20AB5" w:rsidRDefault="00F130FD">
      <w:r>
        <w:t>Parent 6: The one that I did the questionnaire for, she's 11.I don't know if you want to know about everybody, or about just that one. My</w:t>
      </w:r>
      <w:r>
        <w:t xml:space="preserve"> kids were on Zoom full time like everybody else last year from March until June. I don't have that many screens in my house. There came a point a few weeks ago I actually removed all the computers from my house, because they don't need to be on Zoom. Now </w:t>
      </w:r>
      <w:r>
        <w:t xml:space="preserve">they're still spending all that time in their room. You can see there's less pressure on them to have to connect. We never connected like this with society when we were kids. We could barely get the phone because our sister was on the </w:t>
      </w:r>
      <w:r>
        <w:lastRenderedPageBreak/>
        <w:t>phone.[crosstalk 00:4</w:t>
      </w:r>
      <w:r>
        <w:t xml:space="preserve">9:24] that negative where we couldn't use the phone. I don't think there's any good in social media, at all.[crosstalk 00:50:00] much trouble, and I don't even have TikTok. I said.for instance Snapchat, I have a friend who's daughter actually wanted to do </w:t>
      </w:r>
      <w:r>
        <w:t>plastic surgery because the filters make them look so much better [crosstalk 00:50:35].I don't understand how the whole tech society is okay with doing this to society's children. I'm saying they're really opening themselves up to. A very good friend of mi</w:t>
      </w:r>
      <w:r>
        <w:t>ne, her 14 year old daughter. I find the reason I do so much filtering on their phones is because.it's like throwing them in to an open arena where anything goes.</w:t>
      </w:r>
    </w:p>
    <w:p w14:paraId="7A5A9849" w14:textId="77777777" w:rsidR="00B20AB5" w:rsidRDefault="00F130FD">
      <w:r>
        <w:t>bert_summ_num_sent:</w:t>
      </w:r>
    </w:p>
    <w:p w14:paraId="00912A26" w14:textId="77777777" w:rsidR="00B20AB5" w:rsidRDefault="00F130FD">
      <w:r>
        <w:t>Parent 1: I guess I'll call him back, at 2:15, I think it is. Hi, my name</w:t>
      </w:r>
      <w:r>
        <w:t xml:space="preserve"> is  1.My son is 16 years old, and we went to the Healthy Brain Network back in 2018, I believe, 2019.Yep. In 2019/2018 we were both overwhelmed with all the papers that the school were giving and sending home. Meaning at the end of the quarter I can see w</w:t>
      </w:r>
      <w:r>
        <w:t xml:space="preserve">hat he's missing, and I can, myself, tell him, " 1, Child 1, get this done. He doesn't.he has not complained at all about him wanting to go back to school. He has in person instruction, twice a week. It's hard to get him out of the house too, on a regular </w:t>
      </w:r>
      <w:r>
        <w:t>day basis.</w:t>
      </w:r>
    </w:p>
    <w:p w14:paraId="5C0AB092" w14:textId="77777777" w:rsidR="00B20AB5" w:rsidRDefault="00F130FD">
      <w:r>
        <w:t>Parent 2: Yes, I'm just waiting for the meeting to start. She would have other screens open and other devices open. She needs people to bring her back, focused, and pay attention to her in a real way that you can't get on Zoom. First of all, I t</w:t>
      </w:r>
      <w:r>
        <w:t>hink they need to learn to be social in the manner that they were before. At some point, it entertains them instead of me having to entertain them, especially during the beginning of Covid when they couldn't be with their friends. I'm wondering if it's eve</w:t>
      </w:r>
      <w:r>
        <w:t>n going to be possible to pull back to where we were before Covid, when they go back to a more normal life. You have to be very thoughtful and careful what you share, which is a hard lesson to teach them.</w:t>
      </w:r>
    </w:p>
    <w:p w14:paraId="2124B6CC" w14:textId="77777777" w:rsidR="00B20AB5" w:rsidRDefault="00F130FD">
      <w:r>
        <w:t>Parent 3: Hi, my name is  3.My son is now 16 that w</w:t>
      </w:r>
      <w:r>
        <w:t>as involved with the Healthy Brain Network. My oldest daughter is 35.My twins, they'll be 22.[Terry 00:08:46] is 16 and my grandson is 14.Okay. Everything I see has positives and negatives. On a positive note, the phone gave him access to his friends so he</w:t>
      </w:r>
      <w:r>
        <w:t xml:space="preserve"> didn't feel as isolated.[crosstalk 00:17:22] Those were the positive aspects of [crosstalk 00:17:24].He's a social kid. Right now he's in a smaller school, but he's asking when he goes back, can he go to one of the big, huge, schools on Staten Island. The</w:t>
      </w:r>
      <w:r>
        <w:t>y're sending pictures back and forth which leads to bullying and all kinds of trauma and drama.</w:t>
      </w:r>
    </w:p>
    <w:p w14:paraId="18856250" w14:textId="77777777" w:rsidR="00B20AB5" w:rsidRDefault="00F130FD">
      <w:r>
        <w:t xml:space="preserve">Parent 4: 4, Child 1 00:08:25] is 20 and he's the one who I think is mostly the discussion will be around. I also have a 18 year old and a 15 year old who also </w:t>
      </w:r>
      <w:r>
        <w:t>did the testing with the Healthy Brain Network. It's interesting because it is different for each of my kids. Then in the fall, when it switched to.the only choice was remote, or online learning, he's like, "Okay, I'll give it a shot." The older one that I</w:t>
      </w:r>
      <w:r>
        <w:t xml:space="preserve"> was talking about that has the anxiety. He even came home and felt comfortable because he had met some of the people in person. I feel like now I've got to be a control freak which I'm really trying not to do, and allow him to earn my trust, but it's not </w:t>
      </w:r>
      <w:r>
        <w:t>always happening.</w:t>
      </w:r>
    </w:p>
    <w:p w14:paraId="5019655D" w14:textId="77777777" w:rsidR="00B20AB5" w:rsidRDefault="00F130FD">
      <w:r>
        <w:lastRenderedPageBreak/>
        <w:t>Parent 5: He's not going remote learning, but he does use his technology. My daughter, she's 10.She goes to [Success Academy 00:33:15], but she's been doing remote learning the longest. I feel like for self starters.for kids who are on th</w:t>
      </w:r>
      <w:r>
        <w:t>e ball and you can give them directions and they can go follow them without anything.it's good for those types of kids. What's important is did you do your work. I could've done a class, or play a math game. I feel like my daughter is addicted to having th</w:t>
      </w:r>
      <w:r>
        <w:t>e telephone. Because I know that's going to keep you content enough for me to get my five minutes.</w:t>
      </w:r>
    </w:p>
    <w:p w14:paraId="79527381" w14:textId="77777777" w:rsidR="00B20AB5" w:rsidRDefault="00F130FD">
      <w:r>
        <w:t>Parent 6: The one that I did the questionnaire for, she's 11.I don't know if you want to know about everybody, or about just that one. ROBLOX is the thing th</w:t>
      </w:r>
      <w:r>
        <w:t>at she wants to do all the time. There came a point a few weeks ago I actually removed all the computers from my house, because they don't need to be on Zoom. You can see there's less pressure on them to have to connect. We could barely get the phone becau</w:t>
      </w:r>
      <w:r>
        <w:t>se our sister was on the phone.[crosstalk 00:49:24] that negative where we couldn't use the phone. It's honestly mind boggling.[crosstalk 00:50:48] 1:Right. I find the reason I do so much filtering on their phones is because.it's like throwing them in to a</w:t>
      </w:r>
      <w:r>
        <w:t>n open arena where anything goes.</w:t>
      </w:r>
    </w:p>
    <w:sectPr w:rsidR="00B20A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20AB5"/>
    <w:rsid w:val="00B47730"/>
    <w:rsid w:val="00CB0664"/>
    <w:rsid w:val="00F130F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5DA8F6"/>
  <w14:defaultImageDpi w14:val="300"/>
  <w15:docId w15:val="{EB805F91-4B5B-4D86-A767-B9F405E6A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3213</Words>
  <Characters>18318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Grishma</cp:lastModifiedBy>
  <cp:revision>2</cp:revision>
  <dcterms:created xsi:type="dcterms:W3CDTF">2013-12-23T23:15:00Z</dcterms:created>
  <dcterms:modified xsi:type="dcterms:W3CDTF">2021-11-30T08:46:00Z</dcterms:modified>
  <cp:category/>
</cp:coreProperties>
</file>
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F8D0" w14:textId="611B254C" w:rsidR="003B7BD3" w:rsidRDefault="00B267A6">
      <w:proofErr w:type="spellStart"/>
      <w:r>
        <w:t>gensim</w:t>
      </w:r>
      <w:r>
        <w:t>_summ_ratio</w:t>
      </w:r>
      <w:proofErr w:type="spellEnd"/>
      <w:r>
        <w:t>:</w:t>
      </w:r>
    </w:p>
    <w:p w14:paraId="3541F949" w14:textId="77777777" w:rsidR="003B7BD3" w:rsidRDefault="00B267A6">
      <w:r>
        <w:t>Parent 1: And it's just a lot of me as far as I'm also working as well and I have another one that's learning downstairs, so it's a struggle but it hasn't been the same.</w:t>
      </w:r>
      <w:r>
        <w:br/>
        <w:t xml:space="preserve">[crosstalk 00:23:08] 1:Are you noticing that it's more of a </w:t>
      </w:r>
      <w:r>
        <w:t>problem for your child with ADHD than the other kids.</w:t>
      </w:r>
      <w:r>
        <w:br/>
        <w:t>I feel like she's losing out because she's not getting the same interaction that she had when she was in school, she's not getting the services that [crosstalk 00:23:35].</w:t>
      </w:r>
      <w:r>
        <w:br/>
        <w:t>Every time my daughter has a te</w:t>
      </w:r>
      <w:r>
        <w:t>rm paper or something to do, I mean in my mind, it's like cheating just googling stuff.</w:t>
      </w:r>
      <w:r>
        <w:br/>
        <w:t>There is a lot of room [crosstalk 00:25:57].</w:t>
      </w:r>
      <w:r>
        <w:br/>
        <w:t>[crosstalk 00:36:38] She's looking at social media, taking cute pictures, how cute she is, that's all she does.</w:t>
      </w:r>
      <w:r>
        <w:br/>
        <w:t xml:space="preserve">[crosstalk </w:t>
      </w:r>
      <w:r>
        <w:t>00:36:45]:Hi, so you can also talk about your child's social media use.</w:t>
      </w:r>
      <w:r>
        <w:br/>
        <w:t>It's just constantly on the phone, but my daughter focuses on that a lot because of her other issues that she has with socializing so she does it more so on the phone.</w:t>
      </w:r>
    </w:p>
    <w:p w14:paraId="3F05486D" w14:textId="77777777" w:rsidR="003B7BD3" w:rsidRDefault="00B267A6">
      <w:r>
        <w:t>Parent 2: [cross</w:t>
      </w:r>
      <w:r>
        <w:t>talk 00:19:43] Yeah, I have a 10-year-old who has an IEP and unfortunately, a lot of his needs aren't being met through the computer.</w:t>
      </w:r>
      <w:r>
        <w:br/>
        <w:t>I mean there was a little bit from the 10-year-old, but once he got to school, he was fine and he never, he once or twice,</w:t>
      </w:r>
      <w:r>
        <w:t xml:space="preserve"> they're up early at 6:30 so it's an early day for them but once he got in, he was fine.</w:t>
      </w:r>
      <w:r>
        <w:br/>
        <w:t xml:space="preserve">The older one, just like it was easier to stay home and not do your work and you're being held accountable at school, whereas at home, I can only hold you accountable </w:t>
      </w:r>
      <w:r>
        <w:t>when the emails come in that you're missing all the work.</w:t>
      </w:r>
      <w:r>
        <w:br/>
        <w:t>I mean like I said, working parents really got hit hard with this.</w:t>
      </w:r>
      <w:r>
        <w:br/>
        <w:t>My 10 year old has acquired a new habit, he now knows how to bleep talk thanks to gaming.</w:t>
      </w:r>
      <w:r>
        <w:br/>
        <w:t>I guess it's an incredible talent but his</w:t>
      </w:r>
      <w:r>
        <w:t xml:space="preserve"> phone and his gaming, it's like a drug, it's an addiction.</w:t>
      </w:r>
    </w:p>
    <w:p w14:paraId="48B84E72" w14:textId="77777777" w:rsidR="003B7BD3" w:rsidRDefault="00B267A6">
      <w:r>
        <w:t>Parent 3: One thing I just like to emphasize before we get into this is that we've definitely seen that a lot of people have been reporting common experiences to us, but then you know a lot of peo</w:t>
      </w:r>
      <w:r>
        <w:t>ple also have been reporting that their experience is unique in different ways, so please feel free to chime in.</w:t>
      </w:r>
      <w:r>
        <w:br/>
        <w:t>So thinking about how was technology used for your child's education before the [crosstalk 00:14:04] pandemic and did you consider it to be use</w:t>
      </w:r>
      <w:r>
        <w:t>ful before the pandemic, was it a non factor, was it something you were concerned about.</w:t>
      </w:r>
      <w:r>
        <w:br/>
        <w:t>And then thinking about once the pandemic started, how was technology used for their education and what were the benefits, what were the concerns.</w:t>
      </w:r>
      <w:r>
        <w:br/>
        <w:t>[crosstalk 00:30:14]</w:t>
      </w:r>
      <w:r>
        <w:t xml:space="preserve"> I think my son has told me that certain websites are blocked from schools laptops and computers.</w:t>
      </w:r>
      <w:r>
        <w:br/>
        <w:t xml:space="preserve">Yes, there was a lot of gaming before the pandemic and there was a lot more to the point that we found him in bed in the middle of the night with a laptop or </w:t>
      </w:r>
      <w:r>
        <w:t>with a phone playing with friends.</w:t>
      </w:r>
      <w:r>
        <w:br/>
      </w:r>
      <w:r>
        <w:lastRenderedPageBreak/>
        <w:t>All he needed to do was wake up 10 minutes before school starts, so he could spend more time playing.</w:t>
      </w:r>
      <w:r>
        <w:br/>
        <w:t>Yeah, I just wanted to say that I think all the technology is here to stay, it's not going to change, it may even get w</w:t>
      </w:r>
      <w:r>
        <w:t>orse but at the end of the day as parents, we need to take control of these things and we need to continue being parents.</w:t>
      </w:r>
    </w:p>
    <w:p w14:paraId="61A644E0" w14:textId="77777777" w:rsidR="003B7BD3" w:rsidRDefault="00B267A6">
      <w:r>
        <w:t>Parent 4: And I think a big part of how each of them have responded to the technology aspect has a lot to do with the structure of the</w:t>
      </w:r>
      <w:r>
        <w:t xml:space="preserve"> school.</w:t>
      </w:r>
      <w:r>
        <w:br/>
        <w:t>So one of the things one of the schools that my kids go to on day one, he shared with us that because the world is the way it is and technology is at our fingertips, they were not going to require that our children memorize anything that they coul</w:t>
      </w:r>
      <w:r>
        <w:t>d Google or look up quickly, that they were going to place the value on how do we get them to really understand what the meaning of those things are.</w:t>
      </w:r>
    </w:p>
    <w:p w14:paraId="42AD40EF" w14:textId="07074A9E" w:rsidR="003B7BD3" w:rsidRDefault="00B267A6">
      <w:r>
        <w:t>gensim</w:t>
      </w:r>
      <w:r>
        <w:t>_summ_words:</w:t>
      </w:r>
    </w:p>
    <w:p w14:paraId="0BA0D876" w14:textId="77777777" w:rsidR="003B7BD3" w:rsidRDefault="00B267A6">
      <w:r>
        <w:t>Parent 1: And it's just a lot of me as far as I'm also working as well and I have another</w:t>
      </w:r>
      <w:r>
        <w:t xml:space="preserve"> one that's learning downstairs, so it's a struggle but it hasn't been the same.</w:t>
      </w:r>
      <w:r>
        <w:br/>
        <w:t>She was doing well before and like I said, it's just constantly there's no way you can sit here from 8:00 a.</w:t>
      </w:r>
      <w:r>
        <w:br/>
        <w:t>[crosstalk 00:23:08] 1:Are you noticing that it's more of a proble</w:t>
      </w:r>
      <w:r>
        <w:t>m for your child with ADHD than the other kids.</w:t>
      </w:r>
      <w:r>
        <w:br/>
        <w:t>I feel like she's losing out because she's not getting the same interaction that she had when she was in school, she's not getting the services that [crosstalk 00:23:35].</w:t>
      </w:r>
      <w:r>
        <w:br/>
        <w:t>Every time my daughter has a term pap</w:t>
      </w:r>
      <w:r>
        <w:t>er or something to do, I mean in my mind, it's like cheating just googling stuff.</w:t>
      </w:r>
      <w:r>
        <w:br/>
        <w:t>There is a lot of room [crosstalk 00:25:57].</w:t>
      </w:r>
      <w:r>
        <w:br/>
        <w:t>[crosstalk 00:36:38] She's looking at social media, taking cute pictures, how cute she is, that's all she does.</w:t>
      </w:r>
      <w:r>
        <w:br/>
        <w:t>[crosstalk 00:36:</w:t>
      </w:r>
      <w:r>
        <w:t>45]:Hi, so you can also talk about your child's social media use.</w:t>
      </w:r>
      <w:r>
        <w:br/>
        <w:t>It's just constantly on the phone, but my daughter focuses on that a lot because of her other issues that she has with socializing so she does it more so on the phone.</w:t>
      </w:r>
    </w:p>
    <w:p w14:paraId="349CCCDB" w14:textId="77777777" w:rsidR="003B7BD3" w:rsidRDefault="00B267A6">
      <w:r>
        <w:t>Parent 2: [crosstalk 0</w:t>
      </w:r>
      <w:r>
        <w:t>0:19:43] Yeah, I have a 10-year-old who has an IEP and unfortunately, a lot of his needs aren't being met through the computer.</w:t>
      </w:r>
      <w:r>
        <w:br/>
        <w:t>I know when my boys went back full time, I had trouble with my older one crying, can I stay home, I don't want to go back to sch</w:t>
      </w:r>
      <w:r>
        <w:t>ool.</w:t>
      </w:r>
      <w:r>
        <w:br/>
        <w:t>I mean there was a little bit from the 10-year-old, but once he got to school, he was fine and he never, he once or twice, they're up early at 6:30 so it's an early day for them but once he got in, he was fine.</w:t>
      </w:r>
      <w:r>
        <w:br/>
        <w:t>The older one, just like it was easier t</w:t>
      </w:r>
      <w:r>
        <w:t>o stay home and not do your work and you're being held accountable at school, whereas at home, I can only hold you accountable when the emails come in that you're missing all the work.</w:t>
      </w:r>
      <w:r>
        <w:br/>
        <w:t>I mean like I said, working parents really got hit hard with this.</w:t>
      </w:r>
      <w:r>
        <w:br/>
        <w:t>My 1</w:t>
      </w:r>
      <w:r>
        <w:t>0 year old has acquired a new habit, he now knows how to bleep talk thanks to gaming.</w:t>
      </w:r>
      <w:r>
        <w:br/>
      </w:r>
      <w:r>
        <w:lastRenderedPageBreak/>
        <w:t>I guess it's an incredible talent but his phone and his gaming, it's like a drug, it's an addiction.</w:t>
      </w:r>
    </w:p>
    <w:p w14:paraId="7E6BCAEA" w14:textId="77777777" w:rsidR="003B7BD3" w:rsidRDefault="00B267A6">
      <w:r>
        <w:t xml:space="preserve">Parent 3: One thing I just like to emphasize before we get into this </w:t>
      </w:r>
      <w:r>
        <w:t>is that we've definitely seen that a lot of people have been reporting common experiences to us, but then you know a lot of people also have been reporting that their experience is unique in different ways, so please feel free to chime in.</w:t>
      </w:r>
      <w:r>
        <w:br/>
        <w:t>So thinking abou</w:t>
      </w:r>
      <w:r>
        <w:t>t how was technology used for your child's education before the [crosstalk 00:14:04] pandemic and did you consider it to be useful before the pandemic, was it a non factor, was it something you were concerned about.</w:t>
      </w:r>
      <w:r>
        <w:br/>
        <w:t>And then thinking about once the pandemi</w:t>
      </w:r>
      <w:r>
        <w:t>c started, how was technology used for their education and what were the benefits, what were the concerns.</w:t>
      </w:r>
      <w:r>
        <w:br/>
        <w:t>Yes, there was a lot of gaming before the pandemic and there was a lot more to the point that we found him in bed in the middle of the night with a l</w:t>
      </w:r>
      <w:r>
        <w:t>aptop or with a phone playing with friends.</w:t>
      </w:r>
      <w:r>
        <w:br/>
        <w:t>Yeah, I just wanted to say that I think all the technology is here to stay, it's not going to change, it may even get worse but at the end of the day as parents, we need to take control of these things and we nee</w:t>
      </w:r>
      <w:r>
        <w:t>d to continue being parents.</w:t>
      </w:r>
    </w:p>
    <w:p w14:paraId="08547FA7" w14:textId="77777777" w:rsidR="003B7BD3" w:rsidRDefault="00B267A6">
      <w:r>
        <w:t>Parent 4: And I think a big part of how each of them have responded to the technology aspect has a lot to do with the structure of the school.</w:t>
      </w:r>
      <w:r>
        <w:br/>
        <w:t>So I think that for as much as we're used to pen, paper, reading a book, having to r</w:t>
      </w:r>
      <w:r>
        <w:t>eally read and learn things and memorize things, I don't think that we're going to be, our world is going to require our children to ever go backwards.</w:t>
      </w:r>
      <w:r>
        <w:br/>
        <w:t>So one of the things one of the schools that my kids go to on day one, he shared with us that because th</w:t>
      </w:r>
      <w:r>
        <w:t>e world is the way it is and technology is at our fingertips, they were not going to require that our children memorize anything that they could Google or look up quickly, that they were going to place the value on how do we get them to really understand w</w:t>
      </w:r>
      <w:r>
        <w:t>hat the meaning of those things are.</w:t>
      </w:r>
      <w:r>
        <w:br/>
        <w:t>But I'm okay with a lot of this technology a long as the teachers are eliciting from them an understanding of what it is that they're looking up and writing down and not just that they're doing it blindly.</w:t>
      </w:r>
      <w:r>
        <w:br/>
        <w:t xml:space="preserve">My oldest, I </w:t>
      </w:r>
      <w:r>
        <w:t>think actually has done better, I mean partially because the school has done a really nice job of how they structured it.</w:t>
      </w:r>
    </w:p>
    <w:p w14:paraId="2CB1DAE6" w14:textId="77777777" w:rsidR="003B7BD3" w:rsidRDefault="00B267A6">
      <w:r>
        <w:t>bert_summ_ratio:</w:t>
      </w:r>
    </w:p>
    <w:p w14:paraId="3E2769FE" w14:textId="77777777" w:rsidR="003B7BD3" w:rsidRDefault="00B267A6">
      <w:r>
        <w:t>Parent 1: My name is  1, and my daughter is 17, her name is  1, Child 1.Say that again. [ crosstalk 00:11:17] You cut</w:t>
      </w:r>
      <w:r>
        <w:t xml:space="preserve"> off, say it again. Like I said, I have to keep reinforcing, telling her continue, what are you doing. And it's just a lot of me as far as I'm also working as well and I have another one that's learning downstairs, so it's a struggle but it hasn't been the</w:t>
      </w:r>
      <w:r>
        <w:t xml:space="preserve"> same. She was doing well before and like I said, it's just constantly there's no way you can sit here from 8:00 a.m.because I can't [crosstalk 00:23:04] just looking at a screen.[crosstalk 00:23:08] 1:Are you noticing that it's more of a problem for your </w:t>
      </w:r>
      <w:r>
        <w:t xml:space="preserve">child with ADHD than the other kids. I feel like she's losing out because she's not getting the same interaction that she </w:t>
      </w:r>
      <w:r>
        <w:lastRenderedPageBreak/>
        <w:t xml:space="preserve">had when she was in school, she's not getting the services that [crosstalk 00:23:35].It's not working.[crosstalk 00:23:54] 1:Constant </w:t>
      </w:r>
      <w:r>
        <w:t>prompts are probably not something that they can do over the .They're not reaching their full potential. So I find that frustrating, I don't think that, that's really mentally helping her to get to the next level when it's just googling everything and then</w:t>
      </w:r>
      <w:r>
        <w:t xml:space="preserve"> now, these kids know how to get to websites and get a term paper written for them. It's like they're not getting the full aspect, they're just trying to get it over with. So some things you have to absorb and some things you have to learn. So I just think</w:t>
      </w:r>
      <w:r>
        <w:t xml:space="preserve"> it's been negatively impacting on her.</w:t>
      </w:r>
    </w:p>
    <w:p w14:paraId="091A1735" w14:textId="77777777" w:rsidR="003B7BD3" w:rsidRDefault="00B267A6">
      <w:r>
        <w:t>Parent 2: Wait, don't .Hi.[crosstalk 00:01:12]How are you. They're more held accountable at school, they can't take their phone out. Yeah, they can't prompt the kid on the Zoom meet or the Google Classroom because if</w:t>
      </w:r>
      <w:r>
        <w:t xml:space="preserve"> they prompt him then they're calling out on the kid and then that's like now they're picking on them so that's a problem, too. See you later.[crosstalk 00:33:44] 1:There was .There was a lot of resistance. My 10 year old has acquired a new habit, he now k</w:t>
      </w:r>
      <w:r>
        <w:t xml:space="preserve">nows how to bleep talk thanks to gaming. I guess it's an incredible talent but his phone and his gaming, it's like a drug, it's an addiction. But if you're going to ignore me, I've lost it, it's a drug. You're like here's $20, or here's my credit card, go </w:t>
      </w:r>
      <w:r>
        <w:t>put $20 on for Vbox, I just .[crosstalk 00:44:13] It's terrible.</w:t>
      </w:r>
    </w:p>
    <w:p w14:paraId="48F90F3D" w14:textId="77777777" w:rsidR="003B7BD3" w:rsidRDefault="00B267A6">
      <w:r>
        <w:t>Parent 3: 3.My name is not there, yeah, it's not there.[crosstalk 00:07:41] 1:So thank you guys so much for joining us today. My son is 15.Negative.[crosstalk 00:13:03] 1:Okay, all right, let</w:t>
      </w:r>
      <w:r>
        <w:t>'s definitely discuss that. If you have something different than somebody is saying, that's really important for us to hear. But if they don't have the maturity to say no, I'm not going to be browsing the internet while I'm supposed to be in class, it's us</w:t>
      </w:r>
      <w:r>
        <w:t>eless to have them .Just not good. We used to pick up a book and a notebook.[crosstalk 00:27:12] We used to underline things and then jot down notes and read. Yes, my son is starting 11th grade this year in September. I don't see him or us ready in any way</w:t>
      </w:r>
      <w:r>
        <w:t xml:space="preserve"> to do this at all. I don't even think that they are prepared with the knowledge because they need to take their exams and all of that. My son is a boy so there's definitely more gaming. Yeah, I just wanted to say that I think all the technology is here to</w:t>
      </w:r>
      <w:r>
        <w:t xml:space="preserve"> stay, it's not going to change, it may even get worse but at the end of the day as parents, we need to take control of these things and we need to continue being parents. I'm learning accounting right now in front of a screen every day.</w:t>
      </w:r>
    </w:p>
    <w:p w14:paraId="15CA7FD6" w14:textId="77777777" w:rsidR="003B7BD3" w:rsidRDefault="00B267A6">
      <w:r>
        <w:t>Parent 4: I'm  1.I</w:t>
      </w:r>
      <w:r>
        <w:t>'m a neuropsychologist with the Healthy Brain Network. Two go to charter schools and one is in Catholic high school. So I agree but I do think so my experience has been a mixed one, but I think that there is way for technology to be helpful when you have t</w:t>
      </w:r>
      <w:r>
        <w:t>o as long as you have .Correct. But I'm okay with a lot of this technology a long as the teachers are eliciting from them an understanding of what it is that they're looking up and writing down and not just that they're doing it blindly. My oldest, I think</w:t>
      </w:r>
      <w:r>
        <w:t xml:space="preserve"> actually has done better, I mean partially because the school has done a really nice job of how they structured it.</w:t>
      </w:r>
    </w:p>
    <w:p w14:paraId="14970511" w14:textId="77777777" w:rsidR="003B7BD3" w:rsidRDefault="00B267A6">
      <w:r>
        <w:t>bert_summ_num_sent:</w:t>
      </w:r>
    </w:p>
    <w:p w14:paraId="00AA2C3B" w14:textId="77777777" w:rsidR="003B7BD3" w:rsidRDefault="00B267A6">
      <w:r>
        <w:lastRenderedPageBreak/>
        <w:t>Parent 1: My name is  1, and my daughter is 17, her name is  1, Child 1.Say that again. [ She was doing well before and</w:t>
      </w:r>
      <w:r>
        <w:t xml:space="preserve"> like I said, it's just constantly there's no way you can sit here from 8:00 a.m.because I can't [crosstalk 00:23:04] just looking at a screen.[crosstalk 00:23:08] 1:Are you noticing that it's more of a problem for your child with ADHD than the other kids.</w:t>
      </w:r>
      <w:r>
        <w:t xml:space="preserve"> And my daughter [crosstalk 00:24:05].My daughter is very athletic, and not doing the sports is affecting her immensely. So I find that frustrating, I don't think that, that's really mentally helping her to get to the next level when it's just googling eve</w:t>
      </w:r>
      <w:r>
        <w:t>rything and then now, these kids know how to get to websites and get a term paper written for them. So I just think it's been negatively impacting on her. I'm in Jersey so we're still basically in lockdown because two kids had COVID and they locked down ag</w:t>
      </w:r>
      <w:r>
        <w:t>ain, just when things started to open up.</w:t>
      </w:r>
    </w:p>
    <w:p w14:paraId="1B6F78C0" w14:textId="77777777" w:rsidR="003B7BD3" w:rsidRDefault="00B267A6">
      <w:r>
        <w:t>Parent 2: Wait, don't .Hi.[crosstalk 00:01:12]How are you. They're now in person, five days a week so that is has been huge. Because god knows we can't use the computer as leverage. They need it for work and then t</w:t>
      </w:r>
      <w:r>
        <w:t>hey go on side track and go on their stuff. Yeah, they can't prompt the kid on the Zoom meet or the Google Classroom because if they prompt him then they're calling out on the kid and then that's like now they're picking on them so that's a problem, too. M</w:t>
      </w:r>
      <w:r>
        <w:t>aybe the first two weeks, I was still getting please can I stay home, please don't make me go to school, nobody's there, there's only 10 of us. See you later.[crosstalk 00:33:44] 1:There was .There was a lot of resistance.</w:t>
      </w:r>
    </w:p>
    <w:p w14:paraId="1E7822C3" w14:textId="77777777" w:rsidR="003B7BD3" w:rsidRDefault="00B267A6">
      <w:r>
        <w:t>Parent 3: 3.My name is not there,</w:t>
      </w:r>
      <w:r>
        <w:t xml:space="preserve"> yeah, it's not there.[crosstalk 00:07:41] 1:So thank you guys so much for joining us today. If you have something different than somebody is saying, that's really important for us to hear. So while they're there and they are supposed to be using the compu</w:t>
      </w:r>
      <w:r>
        <w:t>ter for schoolwork, they have that restriction that they can't go on Facebook or Instagram so something that here they can do, so they can't do that in school so there was certain some sort of restriction in school which I don't restrict the computer here.</w:t>
      </w:r>
      <w:r>
        <w:t xml:space="preserve"> Yes, my son is starting 11th grade this year in September. I don't see him or us ready in any way to do this at all. Yeah, I just wanted to say that I think all the technology is here to stay, it's not going to change, it may even get worse but at the end</w:t>
      </w:r>
      <w:r>
        <w:t xml:space="preserve"> of the day as parents, we need to take control of these things and we need to continue being parents.</w:t>
      </w:r>
    </w:p>
    <w:p w14:paraId="01DA5CFC" w14:textId="77777777" w:rsidR="003B7BD3" w:rsidRDefault="00B267A6">
      <w:r>
        <w:t>Parent 4: I'm  1.I'm a neuropsychologist with the Healthy Brain Network. And so, so far, all we did was introductions and we are just putting out our fir</w:t>
      </w:r>
      <w:r>
        <w:t>st discussion question now. Two go to charter schools and one is in Catholic high school. But now, they're going to have you really think about why did he do that, what was the significance of it. So I do feel that there's something to be said for the fact</w:t>
      </w:r>
      <w:r>
        <w:t xml:space="preserve"> that they can navigate the internet the way that they do, it does put more onus on us as parents to really make sure that they're on the appropriate sites. My oldest, I think actually has done better, I mean partially because the school has done a really </w:t>
      </w:r>
      <w:r>
        <w:t>nice job of how they structured it. Now, it could coincide with the fact that he also started taking Vyvanse but I do worry about how he'll feel.</w:t>
      </w:r>
    </w:p>
    <w:sectPr w:rsidR="003B7B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BD3"/>
    <w:rsid w:val="00AA1D8D"/>
    <w:rsid w:val="00B267A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2AF66"/>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2021-11-30T08:46:00Z</dcterms:modified>
  <cp:category/>
</cp:coreProperties>
</file>
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818A" w14:textId="6ADB4328" w:rsidR="003F601F" w:rsidRDefault="00C43EE2">
      <w:proofErr w:type="spellStart"/>
      <w:r>
        <w:t>gensim</w:t>
      </w:r>
      <w:r>
        <w:t>_summ_ratio</w:t>
      </w:r>
      <w:proofErr w:type="spellEnd"/>
      <w:r>
        <w:t>:</w:t>
      </w:r>
    </w:p>
    <w:p w14:paraId="5C2E4799" w14:textId="77777777" w:rsidR="003F601F" w:rsidRDefault="00C43EE2">
      <w:r>
        <w:t>Parent 1: But this past year especially, he really stepped up to the plate and actually became the leader confidently and was able to excel.</w:t>
      </w:r>
      <w:r>
        <w:br/>
        <w:t xml:space="preserve">But it's going to be great for her to be able to be there and really to connect with her </w:t>
      </w:r>
      <w:r>
        <w:t>teachers and with her classmates.</w:t>
      </w:r>
      <w:r>
        <w:br/>
        <w:t>And having it be just two or three days was what kept us going this year, was you can go, you can have that time, but guess what.</w:t>
      </w:r>
      <w:r>
        <w:br/>
        <w:t xml:space="preserve">I'm not looking forward to those morning challenges again because I feel like it's going to </w:t>
      </w:r>
      <w:r>
        <w:t>be a lot for her because she's just so anxious.</w:t>
      </w:r>
    </w:p>
    <w:p w14:paraId="767DA8D2" w14:textId="77777777" w:rsidR="003F601F" w:rsidRDefault="00C43EE2">
      <w:r>
        <w:t>Parent 2: If I could just briefly piggyback off of what everyone had shared is my son has been fully remote and I think with him graduating fifth grade, entering a new school sixth grade.</w:t>
      </w:r>
      <w:r>
        <w:br/>
        <w:t>And my son, again, I</w:t>
      </w:r>
      <w:r>
        <w:t xml:space="preserve"> had JD as an IEP so he's very hands on, visual type of student who requires that physical in person learning.</w:t>
      </w:r>
    </w:p>
    <w:p w14:paraId="4DC2843D" w14:textId="77777777" w:rsidR="003F601F" w:rsidRDefault="00C43EE2">
      <w:r>
        <w:t>Parent 3: He was like, "Why do you start fighting the instant your mother goes into the other room.</w:t>
      </w:r>
      <w:r>
        <w:br/>
        <w:t>I mean, she's been working today and as of th</w:t>
      </w:r>
      <w:r>
        <w:t>e time I came in here, I think she had done one math problem.</w:t>
      </w:r>
      <w:r>
        <w:br/>
        <w:t xml:space="preserve">The other thing I wanted to say, which  5 was talking about her son's skills with the technology and it's not just the Zoom or the Google Classroom or Google Meet, but my kids have used so many </w:t>
      </w:r>
      <w:r>
        <w:t>more different types of programs like Flip Grid.</w:t>
      </w:r>
      <w:r>
        <w:br/>
        <w:t>My then eighth grader was already on social media because I reluctantly let her have an Instagram account because her class at school, her cohort, had a cohort Instagram chat going and they mostly used it fo</w:t>
      </w:r>
      <w:r>
        <w:t>r things like, "Hey, I have a doctor's appointment today.</w:t>
      </w:r>
      <w:r>
        <w:br/>
        <w:t>There were some incidents though of kids sharing porn and things like that on it.</w:t>
      </w:r>
      <w:r>
        <w:br/>
        <w:t>But one of my kids went through a little bit of an issue around food and she was talking about like she wished she c</w:t>
      </w:r>
      <w:r>
        <w:t>ould be anorexic because she wanted to be a certain way and we had to have a whole discussion with the psychiatrist around that and talking about positive body image and stuff.</w:t>
      </w:r>
      <w:r>
        <w:br/>
        <w:t>But I wanted to say one last thing about it, is that where it has been really g</w:t>
      </w:r>
      <w:r>
        <w:t>ood is that my oldest daughter, during this time, she seems to be like a lot of adolescent girls are, I'm reading, she's developed vocal and motor ticks, which is one thing I'm worried about when she goes back to school.</w:t>
      </w:r>
      <w:r>
        <w:br/>
        <w:t xml:space="preserve">But she's actually connected a lot </w:t>
      </w:r>
      <w:r>
        <w:t>with people on Instagram who also have some of these struggles and she's starting to talk about herself more as neurodivergent as opposed to having a disorder and things like that, and learning techniques for managing it.</w:t>
      </w:r>
    </w:p>
    <w:p w14:paraId="3A57ED0E" w14:textId="77777777" w:rsidR="003F601F" w:rsidRDefault="00C43EE2">
      <w:r>
        <w:t>Parent 4: Can you hear me okay.</w:t>
      </w:r>
      <w:r>
        <w:br/>
        <w:t xml:space="preserve">I </w:t>
      </w:r>
      <w:r>
        <w:t>just want to say- 1:Who wants to go next talking about-Can you hear me okay.</w:t>
      </w:r>
      <w:r>
        <w:br/>
        <w:t>I'm having problems because now she wants to be on the computer all the time and it's hard for me to take it away because she has to do her schoolwork and she's learning remotely.</w:t>
      </w:r>
      <w:r>
        <w:br/>
      </w:r>
      <w:r>
        <w:lastRenderedPageBreak/>
        <w:t>And that was my problem even before the pandemic because I saw the teachers were moving into having your children learn more with these apps.</w:t>
      </w:r>
    </w:p>
    <w:p w14:paraId="5A2E0435" w14:textId="77777777" w:rsidR="003F601F" w:rsidRDefault="00C43EE2">
      <w:r>
        <w:t>Parent 5: He's like the tech person in the class.</w:t>
      </w:r>
      <w:r>
        <w:br/>
        <w:t>I'll have to hide devices like I used to before, which is fine.</w:t>
      </w:r>
    </w:p>
    <w:p w14:paraId="32644217" w14:textId="77777777" w:rsidR="003F601F" w:rsidRDefault="00C43EE2">
      <w:r>
        <w:t>Parent 6: So what's changed with the social media, so my kids, as I'm sure all the rest of the year kids do also, they really like Roblox and they want to play with their friends.</w:t>
      </w:r>
      <w:r>
        <w:br/>
        <w:t>But now, when everybody was home, the Roblox playing with friends and talki</w:t>
      </w:r>
      <w:r>
        <w:t>ng on the phone at the same time was the only socialization that they had.</w:t>
      </w:r>
      <w:r>
        <w:br/>
        <w:t>They're starting to go to the park with kids and doing more now but it's been a challenge this whole time</w:t>
      </w:r>
    </w:p>
    <w:p w14:paraId="4B484838" w14:textId="172B5A3B" w:rsidR="003F601F" w:rsidRDefault="00C43EE2">
      <w:r>
        <w:t>gensim</w:t>
      </w:r>
      <w:r>
        <w:t>_summ_words:</w:t>
      </w:r>
    </w:p>
    <w:p w14:paraId="2F075A58" w14:textId="77777777" w:rsidR="003F601F" w:rsidRDefault="00C43EE2">
      <w:r>
        <w:t>Parent 1: He was able to work independently and actually b</w:t>
      </w:r>
      <w:r>
        <w:t>ecome a leader in his class where he's in the chatroom trying to troubleshoot those who are even having technical difficulties logging on.</w:t>
      </w:r>
      <w:r>
        <w:br/>
        <w:t>But this past year especially, he really stepped up to the plate and actually became the leader confidently and was a</w:t>
      </w:r>
      <w:r>
        <w:t>ble to excel.</w:t>
      </w:r>
      <w:r>
        <w:br/>
        <w:t>But it's going to be great for her to be able to be there and really to connect with her teachers and with her classmates.</w:t>
      </w:r>
      <w:r>
        <w:br/>
        <w:t>Who's not as self directed and so she's then more independent, which actually makes it a challenge for me to keep track</w:t>
      </w:r>
      <w:r>
        <w:t xml:space="preserve"> of what's going on.</w:t>
      </w:r>
      <w:r>
        <w:br/>
        <w:t>But my 11-year-old has so much anxiety, she gets so many physical symptoms of that, that she's had a lot of school refusal in the past.</w:t>
      </w:r>
      <w:r>
        <w:br/>
        <w:t>And having it be just two or three days was what kept us going this year, was you can go, you can h</w:t>
      </w:r>
      <w:r>
        <w:t>ave that time, but guess what.</w:t>
      </w:r>
      <w:r>
        <w:br/>
        <w:t>When she was refusing on a Wednesday, "I'm not going to school.</w:t>
      </w:r>
      <w:r>
        <w:br/>
        <w:t>I'm not looking forward to those morning challenges again because I feel like it's going to be a lot for her because she's just so anxious.</w:t>
      </w:r>
    </w:p>
    <w:p w14:paraId="4821BF2E" w14:textId="77777777" w:rsidR="003F601F" w:rsidRDefault="00C43EE2">
      <w:r>
        <w:t>Parent 2: I have a 14</w:t>
      </w:r>
      <w:r>
        <w:t>-year-old son.</w:t>
      </w:r>
      <w:r>
        <w:br/>
        <w:t>I could just briefly- 1:[crosstalk 00:51:20]Yeah.</w:t>
      </w:r>
      <w:r>
        <w:br/>
        <w:t>If I could just briefly piggyback off of what everyone had shared is my son has been fully remote and I think with him graduating fifth grade, entering a new school sixth grade.</w:t>
      </w:r>
      <w:r>
        <w:br/>
        <w:t>That's alread</w:t>
      </w:r>
      <w:r>
        <w:t>y some pressure right there and whether or not he'll be in blended learning or in in-person learning full time, that's really dependent on the current environment around September.</w:t>
      </w:r>
      <w:r>
        <w:br/>
        <w:t>My son as well has asthma so, of course, that's always his health.</w:t>
      </w:r>
      <w:r>
        <w:br/>
        <w:t>And my s</w:t>
      </w:r>
      <w:r>
        <w:t>on, again, I had JD as an IEP so he's very hands on, visual type of student who requires that physical in person learning.</w:t>
      </w:r>
      <w:r>
        <w:br/>
        <w:t>It's not to say that he can do without, but in a physical classroom setting I feel that now that he's matured and has a little more c</w:t>
      </w:r>
      <w:r>
        <w:t>onfidence, he can enhance those skills better in in-person learning.</w:t>
      </w:r>
      <w:r>
        <w:br/>
      </w:r>
      <w:r>
        <w:lastRenderedPageBreak/>
        <w:t>And I passed that along to my son.</w:t>
      </w:r>
      <w:r>
        <w:br/>
        <w:t>So getting into a new normal, of course, it's going to take some adjusting to, but I'm sure that we can overcome any challenges that we face, especially</w:t>
      </w:r>
      <w:r>
        <w:t xml:space="preserve"> if we are not only physically prepared but mentally prepared for it as well</w:t>
      </w:r>
    </w:p>
    <w:p w14:paraId="51B0200D" w14:textId="77777777" w:rsidR="003F601F" w:rsidRDefault="00C43EE2">
      <w:r>
        <w:t>Parent 3: I mean, she's been working today and as of the time I came in here, I think she had done one math problem.</w:t>
      </w:r>
      <w:r>
        <w:br/>
        <w:t>The other thing I wanted to say, which  5 was talking about he</w:t>
      </w:r>
      <w:r>
        <w:t>r son's skills with the technology and it's not just the Zoom or the Google Classroom or Google Meet, but my kids have used so many more different types of programs like Flip Grid.</w:t>
      </w:r>
      <w:r>
        <w:br/>
        <w:t>My then eighth grader was already on social media because I reluctantly let</w:t>
      </w:r>
      <w:r>
        <w:t xml:space="preserve"> her have an Instagram account because her class at school, her cohort, had a cohort Instagram chat going and they mostly used it for things like, "Hey, I have a doctor's appointment today.</w:t>
      </w:r>
      <w:r>
        <w:br/>
        <w:t>But one of my kids went through a little bit of an issue around fo</w:t>
      </w:r>
      <w:r>
        <w:t>od and she was talking about like she wished she could be anorexic because she wanted to be a certain way and we had to have a whole discussion with the psychiatrist around that and talking about positive body image and stuff.</w:t>
      </w:r>
      <w:r>
        <w:br/>
        <w:t xml:space="preserve">But she's actually connected </w:t>
      </w:r>
      <w:r>
        <w:t>a lot with people on Instagram who also have some of these struggles and she's starting to talk about herself more as neurodivergent as opposed to having a disorder and things like that, and learning techniques for managing it.</w:t>
      </w:r>
    </w:p>
    <w:p w14:paraId="6CCA727B" w14:textId="77777777" w:rsidR="003F601F" w:rsidRDefault="00C43EE2">
      <w:r>
        <w:t>Parent 4: Can you hear me ok</w:t>
      </w:r>
      <w:r>
        <w:t>ay.</w:t>
      </w:r>
      <w:r>
        <w:br/>
        <w:t>Can you hear me okay.</w:t>
      </w:r>
      <w:r>
        <w:br/>
        <w:t>I just want to say- 1:Who wants to go next talking about-Can you hear me okay.</w:t>
      </w:r>
      <w:r>
        <w:br/>
        <w:t>So if you can hear me- 1:Yeah.</w:t>
      </w:r>
      <w:r>
        <w:br/>
        <w:t>So it has had a negative impact on my household because it's too much computer time.</w:t>
      </w:r>
      <w:r>
        <w:br/>
        <w:t>I'm having those problems.</w:t>
      </w:r>
      <w:r>
        <w:br/>
        <w:t>I'm havi</w:t>
      </w:r>
      <w:r>
        <w:t>ng problems because now she wants to be on the computer all the time and it's hard for me to take it away because she has to do her schoolwork and she's learning remotely.</w:t>
      </w:r>
      <w:r>
        <w:br/>
        <w:t>" It's just difficult to sanction the time so I have to let her use her computer but</w:t>
      </w:r>
      <w:r>
        <w:t xml:space="preserve"> I catch her and she's getting in trouble with the computer because now all of these open sites and bringing up conversations that I never thought I would have to have with my 11-year-old daughter because she's on all of these different sites.</w:t>
      </w:r>
      <w:r>
        <w:br/>
        <w:t>And that was</w:t>
      </w:r>
      <w:r>
        <w:t xml:space="preserve"> my problem even before the pandemic because I saw the teachers were moving into having your children learn more with these apps.</w:t>
      </w:r>
      <w:r>
        <w:br/>
        <w:t>And sometimes I have to tell them it's okay for them to use pencil and paper because I feel you learn better, at least until y</w:t>
      </w:r>
      <w:r>
        <w:t>ou have the concept, then you can do it on the computer.</w:t>
      </w:r>
    </w:p>
    <w:p w14:paraId="2D96B7C5" w14:textId="77777777" w:rsidR="003F601F" w:rsidRDefault="00C43EE2">
      <w:r>
        <w:t>Parent 5: Yes, yes.</w:t>
      </w:r>
      <w:r>
        <w:br/>
        <w:t>[crosstalk 00:08:56].</w:t>
      </w:r>
      <w:r>
        <w:br/>
        <w:t>I'm Andrew's mom.</w:t>
      </w:r>
      <w:r>
        <w:br/>
        <w:t>He's 12 years old and we live in Brooklyn as well.</w:t>
      </w:r>
      <w:r>
        <w:br/>
        <w:t>We had a chance to go to the theater in February and we saw the new released Tom and Jer</w:t>
      </w:r>
      <w:r>
        <w:t>ry movie and it was amazing.</w:t>
      </w:r>
      <w:r>
        <w:br/>
      </w:r>
      <w:r>
        <w:lastRenderedPageBreak/>
        <w:t>My kids enjoyed it so much.</w:t>
      </w:r>
      <w:r>
        <w:br/>
        <w:t>It was funny.</w:t>
      </w:r>
      <w:r>
        <w:br/>
        <w:t>And he takes charge also, like another mommy said.</w:t>
      </w:r>
      <w:r>
        <w:br/>
        <w:t>It was funny, I was laughing because he does the same thing.</w:t>
      </w:r>
      <w:r>
        <w:br/>
        <w:t>He gives everybody advice on technology.</w:t>
      </w:r>
      <w:r>
        <w:br/>
        <w:t>He's like the tech person in the</w:t>
      </w:r>
      <w:r>
        <w:t xml:space="preserve"> class.</w:t>
      </w:r>
      <w:r>
        <w:br/>
        <w:t>Even his teachers, they tell me if Andrew's not there, we get nervous.</w:t>
      </w:r>
      <w:r>
        <w:br/>
        <w:t>He's enjoying it.</w:t>
      </w:r>
      <w:r>
        <w:br/>
        <w:t>I'm happy to see how he's like and he's doing great.</w:t>
      </w:r>
      <w:r>
        <w:br/>
        <w:t>And I feel like when this is all over, when school is over, I can go back to controlling device time, scre</w:t>
      </w:r>
      <w:r>
        <w:t>en time.</w:t>
      </w:r>
      <w:r>
        <w:br/>
        <w:t>He's not going to give it up willingly.</w:t>
      </w:r>
      <w:r>
        <w:br/>
        <w:t>I'll have to hide devices like I used to before, which is fine.</w:t>
      </w:r>
      <w:r>
        <w:br/>
        <w:t>It used to work.</w:t>
      </w:r>
      <w:r>
        <w:br/>
        <w:t>So it's good.</w:t>
      </w:r>
      <w:r>
        <w:br/>
        <w:t>Thank you.</w:t>
      </w:r>
      <w:r>
        <w:br/>
        <w:t>Thank you very much for the meeting.</w:t>
      </w:r>
      <w:r>
        <w:br/>
        <w:t>It was very beneficial for me personally and it was nice meeting</w:t>
      </w:r>
      <w:r>
        <w:t xml:space="preserve"> all the other parents</w:t>
      </w:r>
    </w:p>
    <w:p w14:paraId="0A14C761" w14:textId="77777777" w:rsidR="003F601F" w:rsidRDefault="00C43EE2">
      <w:r>
        <w:t>Parent 6: So before the pandemic I feel like, especially with technology, my kids didn't really have much at all that they had to do.</w:t>
      </w:r>
      <w:r>
        <w:br/>
        <w:t>Now he's back full time and he is doing a lot better.</w:t>
      </w:r>
      <w:r>
        <w:br/>
        <w:t>I just want to add my kids have been full tim</w:t>
      </w:r>
      <w:r>
        <w:t>e for a while.</w:t>
      </w:r>
      <w:r>
        <w:br/>
        <w:t>They're really happy back in school full time now.</w:t>
      </w:r>
      <w:r>
        <w:br/>
        <w:t>Other than that, he said that he's really, really happy to be back in school.</w:t>
      </w:r>
      <w:r>
        <w:br/>
        <w:t>So what's changed with the social media, so my kids, as I'm sure all the rest of the year kids do also, they rea</w:t>
      </w:r>
      <w:r>
        <w:t>lly like Roblox and they want to play with their friends.</w:t>
      </w:r>
      <w:r>
        <w:br/>
        <w:t>But now, when everybody was home, the Roblox playing with friends and talking on the phone at the same time was the only socialization that they had.</w:t>
      </w:r>
      <w:r>
        <w:br/>
        <w:t>So it's hard when that is the only way that they</w:t>
      </w:r>
      <w:r>
        <w:t xml:space="preserve"> could socialize or when they're on FaceTime, when they're going on FaceTime with friends.</w:t>
      </w:r>
      <w:r>
        <w:br/>
        <w:t>And sometimes I don't even want to because that's the way that they're able to socialize.</w:t>
      </w:r>
      <w:r>
        <w:br/>
        <w:t>They're starting to go to the park with kids and doing more now but it's be</w:t>
      </w:r>
      <w:r>
        <w:t>en a challenge this whole time</w:t>
      </w:r>
    </w:p>
    <w:p w14:paraId="5A317A4D" w14:textId="77777777" w:rsidR="003F601F" w:rsidRDefault="00C43EE2">
      <w:r>
        <w:t>bert_summ_ratio:</w:t>
      </w:r>
    </w:p>
    <w:p w14:paraId="372DC04D" w14:textId="77777777" w:rsidR="003F601F" w:rsidRDefault="00C43EE2">
      <w:r>
        <w:t xml:space="preserve">Parent 1: I mean, as much as he's on these devices, he actually improved academically because it enhanced some of his skills that he already had, his computer skills and navigating. So I'm looking forward to </w:t>
      </w:r>
      <w:r>
        <w:t>them being able to go into the classroom and do and have their learning more focused there. And for my five-year-old, it's so important because of the social stuff and for my 15-year-old, she's just going to be starting back three days. And having it be ju</w:t>
      </w:r>
      <w:r>
        <w:t>st two or three days was what kept us going this year, was you can go, you can have that time, but guess what.</w:t>
      </w:r>
    </w:p>
    <w:p w14:paraId="71372C20" w14:textId="77777777" w:rsidR="003F601F" w:rsidRDefault="00C43EE2">
      <w:r>
        <w:lastRenderedPageBreak/>
        <w:t>Parent 2: And a movie that I just saw was Thunderforce, which is cool with two women that are like superheroes. If I could just briefly piggyback</w:t>
      </w:r>
      <w:r>
        <w:t xml:space="preserve"> off of what everyone had shared is my son has been fully remote and I think with him graduating fifth grade, entering a new school sixth grade. That's already some pressure right there and whether or not he'll be in blended learning or in in-person learni</w:t>
      </w:r>
      <w:r>
        <w:t>ng full time, that's really dependent on the current environment around September.</w:t>
      </w:r>
    </w:p>
    <w:p w14:paraId="6CA4C5E0" w14:textId="77777777" w:rsidR="003F601F" w:rsidRDefault="00C43EE2">
      <w:r>
        <w:t>Parent 3: I had the volume all the way down so I couldn't hear but I- 1:No problem. Secondly, this year she's been doing blended learning so when she's in school, she's doin</w:t>
      </w:r>
      <w:r>
        <w:t>g all right. So there were two things that  5 said that reminded me of stuff with my kids. One of my kids just had a meltdown yesterday because we had to go to in person violin lesson because her teacher resumed that. You've got to start contacting your fr</w:t>
      </w:r>
      <w:r>
        <w:t>iends because it just slipped away. They're using special effects in their presentations. My then eighth grader was already on social media because I reluctantly let her have an Instagram account because her class at school, her cohort, had a cohort Instag</w:t>
      </w:r>
      <w:r>
        <w:t xml:space="preserve">ram chat going and they mostly used it for things like, "Hey, I have a doctor's appointment today. It's like a sexual predator's playground." What she has is YouTube and she's become obsessed with various YouTubers and it's prompted some discussions about </w:t>
      </w:r>
      <w:r>
        <w:t>what we value and what we don't. And I think she seems like she's on a better path.</w:t>
      </w:r>
    </w:p>
    <w:p w14:paraId="08482521" w14:textId="77777777" w:rsidR="003F601F" w:rsidRDefault="00C43EE2">
      <w:r>
        <w:t>Parent 4: Can you hear me okay.[crosstalk 00:16:29].Hi. And I have a 12-year-old and an eight-year-old. I'm trying to move where I can get a great wifi signal because I see</w:t>
      </w:r>
      <w:r>
        <w:t xml:space="preserve"> that's what the problem is. It's just difficult to sanction the time so I have to let her use her computer but I catch her and she's getting in trouble with the computer because now all of these open sites and bringing up conversations that I never though</w:t>
      </w:r>
      <w:r>
        <w:t>t I would have to have with my 11-year-old daughter because she's on all of these different sites. And I have two children, so even the little one .I mean, they need some in person. They need to not always have to rely on the computer.</w:t>
      </w:r>
    </w:p>
    <w:p w14:paraId="52C5151D" w14:textId="77777777" w:rsidR="003F601F" w:rsidRDefault="00C43EE2">
      <w:r>
        <w:t>Parent 5: He's 12 ye</w:t>
      </w:r>
      <w:r>
        <w:t>ars old and we live in Brooklyn as well. We had a chance to go to the theater in February and we saw the new released Tom and Jerry movie and it was amazing.</w:t>
      </w:r>
    </w:p>
    <w:p w14:paraId="6DC7E73A" w14:textId="77777777" w:rsidR="003F601F" w:rsidRDefault="00C43EE2">
      <w:r>
        <w:t>Parent 6: So before the pandemic I feel like, especially with technology, my kids didn't really ha</w:t>
      </w:r>
      <w:r>
        <w:t>ve much at all that they had to do. I just want to add my kids have been full time for a while. So what's changed with the social media, so my kids, as I'm sure all the rest of the year kids do also, they really like Roblox and they want to play with their</w:t>
      </w:r>
      <w:r>
        <w:t xml:space="preserve"> friends. So I can't .It's for school so I can't just take it away. So then- 1:[crosstalk 00:56:16]-.they end up sneaking.</w:t>
      </w:r>
    </w:p>
    <w:p w14:paraId="28FE9947" w14:textId="77777777" w:rsidR="003F601F" w:rsidRDefault="00C43EE2">
      <w:r>
        <w:t>bert_summ_num_sent:</w:t>
      </w:r>
    </w:p>
    <w:p w14:paraId="4A4B0059" w14:textId="77777777" w:rsidR="003F601F" w:rsidRDefault="00C43EE2">
      <w:r>
        <w:t>Parent 1: I mean, as much as he's on these devices, he actually improved academically because it enhanced some of</w:t>
      </w:r>
      <w:r>
        <w:t xml:space="preserve"> his skills that he already had, his computer skills and navigating. But- 1:[crosstalk 00:27:58] tech support for the .Right. So I'm looking forward to them being able to go into the classroom and do and have their learning more focused there. </w:t>
      </w:r>
      <w:r>
        <w:lastRenderedPageBreak/>
        <w:t>And for my f</w:t>
      </w:r>
      <w:r>
        <w:t>ive-year-old, it's so important because of the social stuff and for my 15-year-old, she's just going to be starting back three days. And having it be just two or three days was what kept us going this year, was you can go, you can have that time, but guess</w:t>
      </w:r>
      <w:r>
        <w:t xml:space="preserve"> what. When she was refusing on a Wednesday, "I'm not going to school.</w:t>
      </w:r>
    </w:p>
    <w:p w14:paraId="3A594214" w14:textId="77777777" w:rsidR="003F601F" w:rsidRDefault="00C43EE2">
      <w:r>
        <w:t>Parent 2: And a movie that I just saw was Thunderforce, which is cool with two women that are like superheroes. I can go first.[crosstalk 00:22:40].I could just briefly- 1:[crosstalk 00</w:t>
      </w:r>
      <w:r>
        <w:t>:51:20]Yeah. If I could just briefly piggyback off of what everyone had shared is my son has been fully remote and I think with him graduating fifth grade, entering a new school sixth grade. That's already some pressure right there and whether or not he'll</w:t>
      </w:r>
      <w:r>
        <w:t xml:space="preserve"> be in blended learning or in in-person learning full time, that's really dependent on the current environment around September. My son as well has asthma so, of course, that's always his health. So getting into a new normal, of course, it's going to take </w:t>
      </w:r>
      <w:r>
        <w:t>some adjusting to, but I'm sure that we can overcome any challenges that we face, especially if we are not only physically prepared but mentally prepared for it as well</w:t>
      </w:r>
    </w:p>
    <w:p w14:paraId="0D48DAC0" w14:textId="77777777" w:rsidR="003F601F" w:rsidRDefault="00C43EE2">
      <w:r>
        <w:t>Parent 3: I had the volume all the way down so I couldn't hear but I- 1:No problem. One</w:t>
      </w:r>
      <w:r>
        <w:t xml:space="preserve"> of my kids just had a meltdown yesterday because we had to go to in person violin lesson because her teacher resumed that. They're using special effects in their presentations. The one with the violin, she's working with something called Click Track so th</w:t>
      </w:r>
      <w:r>
        <w:t>at she can coordinate her timing with the timing of someone else's playing so that they can line up their performance videos. My then eighth grader was already on social media because I reluctantly let her have an Instagram account because her class at sch</w:t>
      </w:r>
      <w:r>
        <w:t>ool, her cohort, had a cohort Instagram chat going and they mostly used it for things like, "Hey, I have a doctor's appointment today. What she has is YouTube and she's become obsessed with various YouTubers and it's prompted some discussions about what we</w:t>
      </w:r>
      <w:r>
        <w:t xml:space="preserve"> value and what we don't. And I think she seems like she's on a better path.</w:t>
      </w:r>
    </w:p>
    <w:p w14:paraId="3EFCB74A" w14:textId="77777777" w:rsidR="003F601F" w:rsidRDefault="00C43EE2">
      <w:r>
        <w:t>Parent 4: Can you hear me okay.[crosstalk 00:16:29].Hi. And I have a 12-year-old and an eight-year-old. I'm trying to move where I can get a great wifi signal because I see that's</w:t>
      </w:r>
      <w:r>
        <w:t xml:space="preserve"> what the problem is. I can either do video or audio but- 1:[crosstalk 00:29:12]-Everything at one time is not working for me. So for me, I'm just devastated by all of this computer time. And sometimes I have to tell them it's okay for them to use pencil a</w:t>
      </w:r>
      <w:r>
        <w:t>nd paper because I feel you learn better, at least until you have the concept, then you can do it on the computer. I'm not impressed with all of this, everything on the computer.</w:t>
      </w:r>
    </w:p>
    <w:p w14:paraId="00106CED" w14:textId="77777777" w:rsidR="003F601F" w:rsidRDefault="00C43EE2">
      <w:r>
        <w:t xml:space="preserve">Parent 5: He's 12 years old and we live in Brooklyn as well. We had a chance </w:t>
      </w:r>
      <w:r>
        <w:t>to go to the theater in February and we saw the new released Tom and Jerry movie and it was amazing. And he takes charge also, like another mommy said. Even his teachers, they tell me if Andrew's not there, we get nervous. I'm happy to see how he's like an</w:t>
      </w:r>
      <w:r>
        <w:t>d he's doing great. It was very beneficial for me personally and it was nice meeting all the other parents</w:t>
      </w:r>
    </w:p>
    <w:p w14:paraId="112F67D0" w14:textId="77777777" w:rsidR="003F601F" w:rsidRDefault="00C43EE2">
      <w:r>
        <w:t>Parent 6: So before the pandemic I feel like, especially with technology, my kids didn't really have much at all that they had to do. And then, of co</w:t>
      </w:r>
      <w:r>
        <w:t xml:space="preserve">urse, last March school went completely virtual and everything was online. So it was like a night and day change for us. Still, I feel </w:t>
      </w:r>
      <w:r>
        <w:lastRenderedPageBreak/>
        <w:t xml:space="preserve">like they're just online all day long and it's a problem. I just want to add my kids have been full time for a while. So </w:t>
      </w:r>
      <w:r>
        <w:t>what's changed with the social media, so my kids, as I'm sure all the rest of the year kids do also, they really like Roblox and they want to play with their friends. So then- 1:[crosstalk 00:56:16]-.they end up sneaking.</w:t>
      </w:r>
    </w:p>
    <w:sectPr w:rsidR="003F60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01F"/>
    <w:rsid w:val="00AA1D8D"/>
    <w:rsid w:val="00B47730"/>
    <w:rsid w:val="00C43E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E7EF1D"/>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2021-11-30T08:43:00Z</dcterms:modified>
  <cp:category/>
</cp:coreProperties>
</file>